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D25F1" w14:textId="77777777" w:rsidR="00931E53" w:rsidRDefault="00000000">
      <w:pPr>
        <w:pStyle w:val="1"/>
        <w:rPr>
          <w:lang w:eastAsia="ja-JP"/>
        </w:rPr>
      </w:pPr>
      <w:r>
        <w:rPr>
          <w:lang w:eastAsia="ja-JP"/>
        </w:rPr>
        <w:t xml:space="preserve">HM </w:t>
      </w:r>
      <w:r>
        <w:rPr>
          <w:lang w:eastAsia="ja-JP"/>
        </w:rPr>
        <w:t>スキルシート</w:t>
      </w:r>
    </w:p>
    <w:p w14:paraId="56D562FE" w14:textId="77777777" w:rsidR="00931E53" w:rsidRDefault="00000000">
      <w:pPr>
        <w:rPr>
          <w:lang w:eastAsia="ja-JP"/>
        </w:rPr>
      </w:pPr>
      <w:r>
        <w:rPr>
          <w:b/>
          <w:lang w:eastAsia="ja-JP"/>
        </w:rPr>
        <w:t>更新日：</w:t>
      </w:r>
      <w:r>
        <w:rPr>
          <w:b/>
          <w:lang w:eastAsia="ja-JP"/>
        </w:rPr>
        <w:t>2025</w:t>
      </w:r>
      <w:r>
        <w:rPr>
          <w:b/>
          <w:lang w:eastAsia="ja-JP"/>
        </w:rPr>
        <w:t>年</w:t>
      </w:r>
      <w:r>
        <w:rPr>
          <w:b/>
          <w:lang w:eastAsia="ja-JP"/>
        </w:rPr>
        <w:t>7</w:t>
      </w:r>
      <w:r>
        <w:rPr>
          <w:b/>
          <w:lang w:eastAsia="ja-JP"/>
        </w:rPr>
        <w:t>月</w:t>
      </w:r>
      <w:r>
        <w:rPr>
          <w:b/>
          <w:lang w:eastAsia="ja-JP"/>
        </w:rPr>
        <w:t>5</w:t>
      </w:r>
      <w:r>
        <w:rPr>
          <w:b/>
          <w:lang w:eastAsia="ja-JP"/>
        </w:rPr>
        <w:t>日</w:t>
      </w:r>
    </w:p>
    <w:p w14:paraId="53439F50" w14:textId="77777777" w:rsidR="00931E53" w:rsidRDefault="00000000">
      <w:r>
        <w:t>---</w:t>
      </w:r>
    </w:p>
    <w:p w14:paraId="64438F43" w14:textId="77777777" w:rsidR="00931E53" w:rsidRDefault="00000000">
      <w:pPr>
        <w:pStyle w:val="21"/>
      </w:pPr>
      <w:r>
        <w:t>基本情報</w:t>
      </w:r>
    </w:p>
    <w:tbl>
      <w:tblPr>
        <w:tblStyle w:val="afe"/>
        <w:tblW w:w="0" w:type="auto"/>
        <w:tblLook w:val="04A0" w:firstRow="1" w:lastRow="0" w:firstColumn="1" w:lastColumn="0" w:noHBand="0" w:noVBand="1"/>
      </w:tblPr>
      <w:tblGrid>
        <w:gridCol w:w="4514"/>
        <w:gridCol w:w="4514"/>
      </w:tblGrid>
      <w:tr w:rsidR="00931E53" w14:paraId="74CC3851" w14:textId="77777777">
        <w:tc>
          <w:tcPr>
            <w:tcW w:w="4514" w:type="dxa"/>
          </w:tcPr>
          <w:p w14:paraId="0EDBD6F5" w14:textId="77777777" w:rsidR="00931E53" w:rsidRDefault="00000000">
            <w:r>
              <w:rPr>
                <w:b/>
                <w:sz w:val="18"/>
              </w:rPr>
              <w:t>項目</w:t>
            </w:r>
          </w:p>
        </w:tc>
        <w:tc>
          <w:tcPr>
            <w:tcW w:w="4514" w:type="dxa"/>
          </w:tcPr>
          <w:p w14:paraId="22D231C6" w14:textId="77777777" w:rsidR="00931E53" w:rsidRDefault="00000000">
            <w:r>
              <w:rPr>
                <w:b/>
                <w:sz w:val="18"/>
              </w:rPr>
              <w:t>内容</w:t>
            </w:r>
          </w:p>
        </w:tc>
      </w:tr>
      <w:tr w:rsidR="00931E53" w14:paraId="26FC09BE" w14:textId="77777777">
        <w:tc>
          <w:tcPr>
            <w:tcW w:w="4514" w:type="dxa"/>
          </w:tcPr>
          <w:p w14:paraId="59996EE4" w14:textId="77777777" w:rsidR="00931E53" w:rsidRDefault="00000000">
            <w:r>
              <w:rPr>
                <w:sz w:val="18"/>
              </w:rPr>
              <w:t>**</w:t>
            </w:r>
            <w:r>
              <w:rPr>
                <w:sz w:val="18"/>
              </w:rPr>
              <w:t>氏名</w:t>
            </w:r>
            <w:r>
              <w:rPr>
                <w:sz w:val="18"/>
              </w:rPr>
              <w:t>**</w:t>
            </w:r>
          </w:p>
        </w:tc>
        <w:tc>
          <w:tcPr>
            <w:tcW w:w="4514" w:type="dxa"/>
          </w:tcPr>
          <w:p w14:paraId="6E3FF738" w14:textId="77777777" w:rsidR="00931E53" w:rsidRDefault="00000000">
            <w:r>
              <w:rPr>
                <w:sz w:val="18"/>
              </w:rPr>
              <w:t>HM</w:t>
            </w:r>
            <w:r>
              <w:rPr>
                <w:sz w:val="18"/>
              </w:rPr>
              <w:t>（エイチエム）</w:t>
            </w:r>
          </w:p>
        </w:tc>
      </w:tr>
      <w:tr w:rsidR="00931E53" w14:paraId="62640E54" w14:textId="77777777">
        <w:tc>
          <w:tcPr>
            <w:tcW w:w="4514" w:type="dxa"/>
          </w:tcPr>
          <w:p w14:paraId="2E0E952B" w14:textId="77777777" w:rsidR="00931E53" w:rsidRDefault="00000000">
            <w:r>
              <w:rPr>
                <w:sz w:val="18"/>
              </w:rPr>
              <w:t>**</w:t>
            </w:r>
            <w:r>
              <w:rPr>
                <w:sz w:val="18"/>
              </w:rPr>
              <w:t>性別</w:t>
            </w:r>
            <w:r>
              <w:rPr>
                <w:sz w:val="18"/>
              </w:rPr>
              <w:t>**</w:t>
            </w:r>
          </w:p>
        </w:tc>
        <w:tc>
          <w:tcPr>
            <w:tcW w:w="4514" w:type="dxa"/>
          </w:tcPr>
          <w:p w14:paraId="007D4F9E" w14:textId="77777777" w:rsidR="00931E53" w:rsidRDefault="00000000">
            <w:r>
              <w:rPr>
                <w:sz w:val="18"/>
              </w:rPr>
              <w:t>男性</w:t>
            </w:r>
          </w:p>
        </w:tc>
      </w:tr>
      <w:tr w:rsidR="00931E53" w14:paraId="60F13C2F" w14:textId="77777777">
        <w:tc>
          <w:tcPr>
            <w:tcW w:w="4514" w:type="dxa"/>
          </w:tcPr>
          <w:p w14:paraId="3386939F" w14:textId="77777777" w:rsidR="00931E53" w:rsidRDefault="00000000">
            <w:r>
              <w:rPr>
                <w:sz w:val="18"/>
              </w:rPr>
              <w:t>**</w:t>
            </w:r>
            <w:r>
              <w:rPr>
                <w:sz w:val="18"/>
              </w:rPr>
              <w:t>年齢</w:t>
            </w:r>
            <w:r>
              <w:rPr>
                <w:sz w:val="18"/>
              </w:rPr>
              <w:t>**</w:t>
            </w:r>
          </w:p>
        </w:tc>
        <w:tc>
          <w:tcPr>
            <w:tcW w:w="4514" w:type="dxa"/>
          </w:tcPr>
          <w:p w14:paraId="4CD9F74E" w14:textId="77777777" w:rsidR="00931E53" w:rsidRDefault="00000000">
            <w:r>
              <w:rPr>
                <w:sz w:val="18"/>
              </w:rPr>
              <w:t>32</w:t>
            </w:r>
            <w:r>
              <w:rPr>
                <w:sz w:val="18"/>
              </w:rPr>
              <w:t>歳</w:t>
            </w:r>
          </w:p>
        </w:tc>
      </w:tr>
      <w:tr w:rsidR="00931E53" w14:paraId="4D402526" w14:textId="77777777">
        <w:tc>
          <w:tcPr>
            <w:tcW w:w="4514" w:type="dxa"/>
          </w:tcPr>
          <w:p w14:paraId="219EB08A" w14:textId="77777777" w:rsidR="00931E53" w:rsidRDefault="00000000">
            <w:r>
              <w:rPr>
                <w:sz w:val="18"/>
              </w:rPr>
              <w:t>**</w:t>
            </w:r>
            <w:r>
              <w:rPr>
                <w:sz w:val="18"/>
              </w:rPr>
              <w:t>最終学歴</w:t>
            </w:r>
            <w:r>
              <w:rPr>
                <w:sz w:val="18"/>
              </w:rPr>
              <w:t>**</w:t>
            </w:r>
          </w:p>
        </w:tc>
        <w:tc>
          <w:tcPr>
            <w:tcW w:w="4514" w:type="dxa"/>
          </w:tcPr>
          <w:p w14:paraId="5FE77353" w14:textId="77777777" w:rsidR="00931E53" w:rsidRDefault="00000000">
            <w:r>
              <w:rPr>
                <w:sz w:val="18"/>
              </w:rPr>
              <w:t>大阪大学</w:t>
            </w:r>
            <w:r>
              <w:rPr>
                <w:sz w:val="18"/>
              </w:rPr>
              <w:t xml:space="preserve"> </w:t>
            </w:r>
            <w:r>
              <w:rPr>
                <w:sz w:val="18"/>
              </w:rPr>
              <w:t>卒業</w:t>
            </w:r>
          </w:p>
        </w:tc>
      </w:tr>
      <w:tr w:rsidR="00931E53" w14:paraId="463E471B" w14:textId="77777777">
        <w:tc>
          <w:tcPr>
            <w:tcW w:w="4514" w:type="dxa"/>
          </w:tcPr>
          <w:p w14:paraId="30DDEF28" w14:textId="77777777" w:rsidR="00931E53" w:rsidRDefault="00000000">
            <w:r>
              <w:rPr>
                <w:sz w:val="18"/>
              </w:rPr>
              <w:t>**</w:t>
            </w:r>
            <w:r>
              <w:rPr>
                <w:sz w:val="18"/>
              </w:rPr>
              <w:t>最寄り駅</w:t>
            </w:r>
            <w:r>
              <w:rPr>
                <w:sz w:val="18"/>
              </w:rPr>
              <w:t>**</w:t>
            </w:r>
          </w:p>
        </w:tc>
        <w:tc>
          <w:tcPr>
            <w:tcW w:w="4514" w:type="dxa"/>
          </w:tcPr>
          <w:p w14:paraId="4D2CAEE4" w14:textId="77777777" w:rsidR="00931E53" w:rsidRDefault="00000000">
            <w:r>
              <w:rPr>
                <w:sz w:val="18"/>
              </w:rPr>
              <w:t>総武線</w:t>
            </w:r>
            <w:r>
              <w:rPr>
                <w:sz w:val="18"/>
              </w:rPr>
              <w:t xml:space="preserve"> </w:t>
            </w:r>
            <w:r>
              <w:rPr>
                <w:sz w:val="18"/>
              </w:rPr>
              <w:t>東船橋駅</w:t>
            </w:r>
          </w:p>
        </w:tc>
      </w:tr>
      <w:tr w:rsidR="00931E53" w14:paraId="55A6FA99" w14:textId="77777777">
        <w:tc>
          <w:tcPr>
            <w:tcW w:w="4514" w:type="dxa"/>
          </w:tcPr>
          <w:p w14:paraId="5E3AAE53" w14:textId="77777777" w:rsidR="00931E53" w:rsidRDefault="00000000">
            <w:r>
              <w:rPr>
                <w:sz w:val="18"/>
              </w:rPr>
              <w:t>**GitHub ID**</w:t>
            </w:r>
          </w:p>
        </w:tc>
        <w:tc>
          <w:tcPr>
            <w:tcW w:w="4514" w:type="dxa"/>
          </w:tcPr>
          <w:p w14:paraId="0C3E85FD" w14:textId="77777777" w:rsidR="00931E53" w:rsidRDefault="00000000">
            <w:r>
              <w:rPr>
                <w:sz w:val="18"/>
              </w:rPr>
              <w:t>-</w:t>
            </w:r>
          </w:p>
        </w:tc>
      </w:tr>
      <w:tr w:rsidR="00931E53" w14:paraId="25DD4C97" w14:textId="77777777">
        <w:tc>
          <w:tcPr>
            <w:tcW w:w="4514" w:type="dxa"/>
          </w:tcPr>
          <w:p w14:paraId="01E8A890" w14:textId="77777777" w:rsidR="00931E53" w:rsidRDefault="00000000">
            <w:r>
              <w:rPr>
                <w:sz w:val="18"/>
              </w:rPr>
              <w:t>**</w:t>
            </w:r>
            <w:r>
              <w:rPr>
                <w:sz w:val="18"/>
              </w:rPr>
              <w:t>ポートフォリオ</w:t>
            </w:r>
            <w:r>
              <w:rPr>
                <w:sz w:val="18"/>
              </w:rPr>
              <w:t>**</w:t>
            </w:r>
          </w:p>
        </w:tc>
        <w:tc>
          <w:tcPr>
            <w:tcW w:w="4514" w:type="dxa"/>
          </w:tcPr>
          <w:p w14:paraId="55973BC8" w14:textId="77777777" w:rsidR="00931E53" w:rsidRDefault="00000000">
            <w:r>
              <w:rPr>
                <w:sz w:val="18"/>
              </w:rPr>
              <w:t>-</w:t>
            </w:r>
          </w:p>
        </w:tc>
      </w:tr>
    </w:tbl>
    <w:p w14:paraId="35CFFAAC" w14:textId="77777777" w:rsidR="00931E53" w:rsidRDefault="00000000">
      <w:r>
        <w:t>---</w:t>
      </w:r>
    </w:p>
    <w:p w14:paraId="06D06CB5" w14:textId="77777777" w:rsidR="00931E53" w:rsidRDefault="00000000">
      <w:pPr>
        <w:pStyle w:val="21"/>
      </w:pPr>
      <w:r>
        <w:t>得意分野</w:t>
      </w:r>
    </w:p>
    <w:p w14:paraId="04E71587" w14:textId="77777777" w:rsidR="00931E53" w:rsidRDefault="00000000">
      <w:pPr>
        <w:pStyle w:val="a0"/>
      </w:pPr>
      <w:r>
        <w:rPr>
          <w:b/>
        </w:rPr>
        <w:t>Web</w:t>
      </w:r>
      <w:r>
        <w:rPr>
          <w:b/>
        </w:rPr>
        <w:t>系システム開発</w:t>
      </w:r>
    </w:p>
    <w:p w14:paraId="3031913E" w14:textId="77777777" w:rsidR="00931E53" w:rsidRDefault="00000000">
      <w:pPr>
        <w:pStyle w:val="a0"/>
      </w:pPr>
      <w:r>
        <w:rPr>
          <w:b/>
        </w:rPr>
        <w:t>SaaS</w:t>
      </w:r>
      <w:r>
        <w:rPr>
          <w:b/>
        </w:rPr>
        <w:t>開発</w:t>
      </w:r>
    </w:p>
    <w:p w14:paraId="789DD003" w14:textId="77777777" w:rsidR="00931E53" w:rsidRDefault="00000000">
      <w:pPr>
        <w:pStyle w:val="a0"/>
      </w:pPr>
      <w:r>
        <w:rPr>
          <w:b/>
        </w:rPr>
        <w:t>生成</w:t>
      </w:r>
      <w:r>
        <w:rPr>
          <w:b/>
        </w:rPr>
        <w:t>AI</w:t>
      </w:r>
      <w:r>
        <w:rPr>
          <w:b/>
        </w:rPr>
        <w:t>開発</w:t>
      </w:r>
    </w:p>
    <w:p w14:paraId="5941F0C9" w14:textId="77777777" w:rsidR="00931E53" w:rsidRDefault="00000000">
      <w:pPr>
        <w:pStyle w:val="a0"/>
        <w:rPr>
          <w:lang w:eastAsia="ja-JP"/>
        </w:rPr>
      </w:pPr>
      <w:r>
        <w:rPr>
          <w:b/>
          <w:lang w:eastAsia="ja-JP"/>
        </w:rPr>
        <w:t>オフショア開発のプロジェクトマネジメント</w:t>
      </w:r>
    </w:p>
    <w:p w14:paraId="51BF25DC" w14:textId="77777777" w:rsidR="00931E53" w:rsidRDefault="00000000">
      <w:pPr>
        <w:pStyle w:val="31"/>
      </w:pPr>
      <w:r>
        <w:t>得意言語</w:t>
      </w:r>
    </w:p>
    <w:p w14:paraId="2D1C56C5" w14:textId="77777777" w:rsidR="00931E53" w:rsidRDefault="00000000">
      <w:pPr>
        <w:pStyle w:val="a0"/>
      </w:pPr>
      <w:r>
        <w:t>Python</w:t>
      </w:r>
    </w:p>
    <w:p w14:paraId="333981FC" w14:textId="77777777" w:rsidR="00931E53" w:rsidRDefault="00000000">
      <w:pPr>
        <w:pStyle w:val="a0"/>
      </w:pPr>
      <w:r>
        <w:t>JavaScript</w:t>
      </w:r>
    </w:p>
    <w:p w14:paraId="403C5FC9" w14:textId="77777777" w:rsidR="00931E53" w:rsidRDefault="00000000">
      <w:pPr>
        <w:pStyle w:val="a0"/>
      </w:pPr>
      <w:r>
        <w:t>TypeScript</w:t>
      </w:r>
    </w:p>
    <w:p w14:paraId="6733878C" w14:textId="77777777" w:rsidR="00931E53" w:rsidRDefault="00000000">
      <w:pPr>
        <w:pStyle w:val="31"/>
      </w:pPr>
      <w:r>
        <w:t>得意業務</w:t>
      </w:r>
    </w:p>
    <w:p w14:paraId="3EE3E46B" w14:textId="77777777" w:rsidR="00931E53" w:rsidRDefault="00000000">
      <w:pPr>
        <w:pStyle w:val="a0"/>
      </w:pPr>
      <w:r>
        <w:t>サーバーサイドは</w:t>
      </w:r>
      <w:r>
        <w:t>Python</w:t>
      </w:r>
      <w:r>
        <w:t>、</w:t>
      </w:r>
      <w:r>
        <w:t>Django</w:t>
      </w:r>
      <w:r>
        <w:t>、</w:t>
      </w:r>
      <w:r>
        <w:t>DjangoRestFramework</w:t>
      </w:r>
      <w:r>
        <w:t>での開発</w:t>
      </w:r>
    </w:p>
    <w:p w14:paraId="47BEBF8D" w14:textId="77777777" w:rsidR="00931E53" w:rsidRDefault="00000000">
      <w:pPr>
        <w:pStyle w:val="a0"/>
        <w:rPr>
          <w:lang w:eastAsia="ja-JP"/>
        </w:rPr>
      </w:pPr>
      <w:r>
        <w:rPr>
          <w:lang w:eastAsia="ja-JP"/>
        </w:rPr>
        <w:t>フロントエンドは</w:t>
      </w:r>
      <w:r>
        <w:rPr>
          <w:lang w:eastAsia="ja-JP"/>
        </w:rPr>
        <w:t>Vue.js</w:t>
      </w:r>
      <w:r>
        <w:rPr>
          <w:lang w:eastAsia="ja-JP"/>
        </w:rPr>
        <w:t>での開発</w:t>
      </w:r>
    </w:p>
    <w:p w14:paraId="7BC76686" w14:textId="77777777" w:rsidR="00931E53" w:rsidRDefault="00000000">
      <w:pPr>
        <w:pStyle w:val="a0"/>
        <w:rPr>
          <w:lang w:eastAsia="ja-JP"/>
        </w:rPr>
      </w:pPr>
      <w:r>
        <w:rPr>
          <w:lang w:eastAsia="ja-JP"/>
        </w:rPr>
        <w:t>Next.js</w:t>
      </w:r>
      <w:r>
        <w:rPr>
          <w:lang w:eastAsia="ja-JP"/>
        </w:rPr>
        <w:t>を用いた開発</w:t>
      </w:r>
    </w:p>
    <w:p w14:paraId="2BB52EDF" w14:textId="77777777" w:rsidR="00931E53" w:rsidRDefault="00000000">
      <w:pPr>
        <w:pStyle w:val="a0"/>
        <w:rPr>
          <w:lang w:eastAsia="ja-JP"/>
        </w:rPr>
      </w:pPr>
      <w:r>
        <w:rPr>
          <w:lang w:eastAsia="ja-JP"/>
        </w:rPr>
        <w:t>オフショア開発のプロジェクトマネジメント</w:t>
      </w:r>
    </w:p>
    <w:p w14:paraId="60D3F528" w14:textId="77777777" w:rsidR="00931E53" w:rsidRDefault="00000000">
      <w:r>
        <w:t>---</w:t>
      </w:r>
    </w:p>
    <w:p w14:paraId="3E70D8B2" w14:textId="77777777" w:rsidR="00931E53" w:rsidRDefault="00000000">
      <w:pPr>
        <w:pStyle w:val="21"/>
      </w:pPr>
      <w:r>
        <w:t>自己</w:t>
      </w:r>
      <w:r>
        <w:t>PR</w:t>
      </w:r>
      <w:r>
        <w:t>・備考</w:t>
      </w:r>
    </w:p>
    <w:p w14:paraId="0A36045A" w14:textId="77777777" w:rsidR="00931E53" w:rsidRDefault="00000000">
      <w:pPr>
        <w:pStyle w:val="a0"/>
        <w:rPr>
          <w:lang w:eastAsia="ja-JP"/>
        </w:rPr>
      </w:pPr>
      <w:r>
        <w:rPr>
          <w:lang w:eastAsia="ja-JP"/>
        </w:rPr>
        <w:t>大学時代に国内</w:t>
      </w:r>
      <w:r>
        <w:rPr>
          <w:lang w:eastAsia="ja-JP"/>
        </w:rPr>
        <w:t>IT</w:t>
      </w:r>
      <w:r>
        <w:rPr>
          <w:lang w:eastAsia="ja-JP"/>
        </w:rPr>
        <w:t>ベンチャー企業で</w:t>
      </w:r>
      <w:r>
        <w:rPr>
          <w:lang w:eastAsia="ja-JP"/>
        </w:rPr>
        <w:t>SEO</w:t>
      </w:r>
      <w:r>
        <w:rPr>
          <w:lang w:eastAsia="ja-JP"/>
        </w:rPr>
        <w:t>対策の</w:t>
      </w:r>
      <w:r>
        <w:rPr>
          <w:lang w:eastAsia="ja-JP"/>
        </w:rPr>
        <w:t>CMS</w:t>
      </w:r>
      <w:r>
        <w:rPr>
          <w:lang w:eastAsia="ja-JP"/>
        </w:rPr>
        <w:t>販売営業を経験。同社の大阪支社にて、平均受注金額、受注率において</w:t>
      </w:r>
      <w:r>
        <w:rPr>
          <w:lang w:eastAsia="ja-JP"/>
        </w:rPr>
        <w:t>1</w:t>
      </w:r>
      <w:r>
        <w:rPr>
          <w:lang w:eastAsia="ja-JP"/>
        </w:rPr>
        <w:t>位を獲得</w:t>
      </w:r>
    </w:p>
    <w:p w14:paraId="5551A272" w14:textId="77777777" w:rsidR="00931E53" w:rsidRDefault="00000000">
      <w:pPr>
        <w:pStyle w:val="a0"/>
        <w:rPr>
          <w:lang w:eastAsia="ja-JP"/>
        </w:rPr>
      </w:pPr>
      <w:r>
        <w:rPr>
          <w:b/>
          <w:lang w:eastAsia="ja-JP"/>
        </w:rPr>
        <w:t>未経験の</w:t>
      </w:r>
      <w:r>
        <w:rPr>
          <w:b/>
          <w:lang w:eastAsia="ja-JP"/>
        </w:rPr>
        <w:t>Python</w:t>
      </w:r>
      <w:r>
        <w:rPr>
          <w:b/>
          <w:lang w:eastAsia="ja-JP"/>
        </w:rPr>
        <w:t>を</w:t>
      </w:r>
      <w:r>
        <w:rPr>
          <w:b/>
          <w:lang w:eastAsia="ja-JP"/>
        </w:rPr>
        <w:t>2</w:t>
      </w:r>
      <w:r>
        <w:rPr>
          <w:b/>
          <w:lang w:eastAsia="ja-JP"/>
        </w:rPr>
        <w:t>週間で学習し、</w:t>
      </w:r>
      <w:r>
        <w:rPr>
          <w:b/>
          <w:lang w:eastAsia="ja-JP"/>
        </w:rPr>
        <w:t>3</w:t>
      </w:r>
      <w:r>
        <w:rPr>
          <w:b/>
          <w:lang w:eastAsia="ja-JP"/>
        </w:rPr>
        <w:t>週間目から新機能追加を実装</w:t>
      </w:r>
    </w:p>
    <w:p w14:paraId="37D1E0A2" w14:textId="77777777" w:rsidR="00931E53" w:rsidRDefault="00000000">
      <w:pPr>
        <w:pStyle w:val="a0"/>
        <w:rPr>
          <w:lang w:eastAsia="ja-JP"/>
        </w:rPr>
      </w:pPr>
      <w:r>
        <w:rPr>
          <w:lang w:eastAsia="ja-JP"/>
        </w:rPr>
        <w:lastRenderedPageBreak/>
        <w:t>大阪大学合格時に自分なりの効率的な学習法を形作った経験のおかげで、新規参画プロジェクトにおいてもスピーディーにキャッチアップをし、成果を上げることができる</w:t>
      </w:r>
    </w:p>
    <w:p w14:paraId="09A36BF0" w14:textId="77777777" w:rsidR="00931E53" w:rsidRDefault="00000000">
      <w:pPr>
        <w:pStyle w:val="a0"/>
        <w:rPr>
          <w:lang w:eastAsia="ja-JP"/>
        </w:rPr>
      </w:pPr>
      <w:r>
        <w:rPr>
          <w:b/>
          <w:lang w:eastAsia="ja-JP"/>
        </w:rPr>
        <w:t>これまでエンジニア・</w:t>
      </w:r>
      <w:r>
        <w:rPr>
          <w:b/>
          <w:lang w:eastAsia="ja-JP"/>
        </w:rPr>
        <w:t>PM</w:t>
      </w:r>
      <w:r>
        <w:rPr>
          <w:b/>
          <w:lang w:eastAsia="ja-JP"/>
        </w:rPr>
        <w:t>として</w:t>
      </w:r>
      <w:r>
        <w:rPr>
          <w:b/>
          <w:lang w:eastAsia="ja-JP"/>
        </w:rPr>
        <w:t>5</w:t>
      </w:r>
      <w:r>
        <w:rPr>
          <w:b/>
          <w:lang w:eastAsia="ja-JP"/>
        </w:rPr>
        <w:t>年以上、様々な現場で上流から下流（要求分析〜結合テスト）まで経験があるため、どの工程でも対応可能</w:t>
      </w:r>
    </w:p>
    <w:p w14:paraId="5D709BCB" w14:textId="77777777" w:rsidR="00931E53" w:rsidRDefault="00000000">
      <w:pPr>
        <w:pStyle w:val="a0"/>
        <w:rPr>
          <w:lang w:eastAsia="ja-JP"/>
        </w:rPr>
      </w:pPr>
      <w:r>
        <w:rPr>
          <w:lang w:eastAsia="ja-JP"/>
        </w:rPr>
        <w:t>開発作業以外に、案件の進捗管理、メンバーのタスク管理などのマネージメント業務も複数現場で経験</w:t>
      </w:r>
    </w:p>
    <w:p w14:paraId="4415B122" w14:textId="77777777" w:rsidR="00931E53" w:rsidRDefault="00000000">
      <w:pPr>
        <w:pStyle w:val="a0"/>
        <w:rPr>
          <w:lang w:eastAsia="ja-JP"/>
        </w:rPr>
      </w:pPr>
      <w:r>
        <w:rPr>
          <w:lang w:eastAsia="ja-JP"/>
        </w:rPr>
        <w:t>参画先部署内に開発チームがない中で、</w:t>
      </w:r>
      <w:r>
        <w:rPr>
          <w:b/>
          <w:lang w:eastAsia="ja-JP"/>
        </w:rPr>
        <w:t>オフショアラボの開発チームを立ち上げる</w:t>
      </w:r>
    </w:p>
    <w:p w14:paraId="0F393EE5" w14:textId="77777777" w:rsidR="00931E53" w:rsidRDefault="00000000">
      <w:pPr>
        <w:pStyle w:val="a0"/>
        <w:rPr>
          <w:lang w:eastAsia="ja-JP"/>
        </w:rPr>
      </w:pPr>
      <w:r>
        <w:rPr>
          <w:lang w:eastAsia="ja-JP"/>
        </w:rPr>
        <w:t>自社サービスの構想から新規開発（技術選定、クラウドインフラ構築、フロントエンド・バックエンド開発）～運用・保守の一連の経験</w:t>
      </w:r>
    </w:p>
    <w:p w14:paraId="222E8CFE" w14:textId="77777777" w:rsidR="00931E53" w:rsidRDefault="00000000">
      <w:pPr>
        <w:pStyle w:val="a0"/>
        <w:rPr>
          <w:lang w:eastAsia="ja-JP"/>
        </w:rPr>
      </w:pPr>
      <w:r>
        <w:rPr>
          <w:b/>
          <w:lang w:eastAsia="ja-JP"/>
        </w:rPr>
        <w:t>生成</w:t>
      </w:r>
      <w:r>
        <w:rPr>
          <w:b/>
          <w:lang w:eastAsia="ja-JP"/>
        </w:rPr>
        <w:t>AI</w:t>
      </w:r>
      <w:r>
        <w:rPr>
          <w:b/>
          <w:lang w:eastAsia="ja-JP"/>
        </w:rPr>
        <w:t>を用いた新規開発の経験も複数あり</w:t>
      </w:r>
    </w:p>
    <w:p w14:paraId="6EE3AFC8" w14:textId="77777777" w:rsidR="00931E53" w:rsidRDefault="00000000">
      <w:r>
        <w:t>---</w:t>
      </w:r>
    </w:p>
    <w:p w14:paraId="2FDB7EBF" w14:textId="77777777" w:rsidR="00931E53" w:rsidRDefault="00000000">
      <w:pPr>
        <w:pStyle w:val="21"/>
      </w:pPr>
      <w:r>
        <w:t>技術スキル</w:t>
      </w:r>
    </w:p>
    <w:p w14:paraId="129A3F3B" w14:textId="77777777" w:rsidR="00931E53" w:rsidRDefault="00000000">
      <w:pPr>
        <w:pStyle w:val="31"/>
      </w:pPr>
      <w:r>
        <w:t>開発言語</w:t>
      </w:r>
    </w:p>
    <w:tbl>
      <w:tblPr>
        <w:tblStyle w:val="afe"/>
        <w:tblW w:w="0" w:type="auto"/>
        <w:tblLook w:val="04A0" w:firstRow="1" w:lastRow="0" w:firstColumn="1" w:lastColumn="0" w:noHBand="0" w:noVBand="1"/>
      </w:tblPr>
      <w:tblGrid>
        <w:gridCol w:w="4514"/>
        <w:gridCol w:w="4514"/>
      </w:tblGrid>
      <w:tr w:rsidR="00931E53" w14:paraId="0963C7BD" w14:textId="77777777">
        <w:tc>
          <w:tcPr>
            <w:tcW w:w="4514" w:type="dxa"/>
          </w:tcPr>
          <w:p w14:paraId="427865BE" w14:textId="77777777" w:rsidR="00931E53" w:rsidRDefault="00000000">
            <w:r>
              <w:rPr>
                <w:b/>
                <w:sz w:val="18"/>
              </w:rPr>
              <w:t>言語</w:t>
            </w:r>
          </w:p>
        </w:tc>
        <w:tc>
          <w:tcPr>
            <w:tcW w:w="4514" w:type="dxa"/>
          </w:tcPr>
          <w:p w14:paraId="1FE4036A" w14:textId="77777777" w:rsidR="00931E53" w:rsidRDefault="00000000">
            <w:r>
              <w:rPr>
                <w:b/>
                <w:sz w:val="18"/>
              </w:rPr>
              <w:t>経験年数</w:t>
            </w:r>
          </w:p>
        </w:tc>
      </w:tr>
      <w:tr w:rsidR="00931E53" w14:paraId="616454E8" w14:textId="77777777">
        <w:tc>
          <w:tcPr>
            <w:tcW w:w="4514" w:type="dxa"/>
          </w:tcPr>
          <w:p w14:paraId="53F2430C" w14:textId="77777777" w:rsidR="00931E53" w:rsidRDefault="00000000">
            <w:r>
              <w:rPr>
                <w:sz w:val="18"/>
              </w:rPr>
              <w:t>Python</w:t>
            </w:r>
          </w:p>
        </w:tc>
        <w:tc>
          <w:tcPr>
            <w:tcW w:w="4514" w:type="dxa"/>
          </w:tcPr>
          <w:p w14:paraId="100315B4" w14:textId="77777777" w:rsidR="00931E53" w:rsidRDefault="00000000">
            <w:r>
              <w:rPr>
                <w:sz w:val="18"/>
              </w:rPr>
              <w:t>6</w:t>
            </w:r>
            <w:r>
              <w:rPr>
                <w:sz w:val="18"/>
              </w:rPr>
              <w:t>年</w:t>
            </w:r>
          </w:p>
        </w:tc>
      </w:tr>
      <w:tr w:rsidR="00931E53" w14:paraId="65F7A3FE" w14:textId="77777777">
        <w:tc>
          <w:tcPr>
            <w:tcW w:w="4514" w:type="dxa"/>
          </w:tcPr>
          <w:p w14:paraId="611A4329" w14:textId="77777777" w:rsidR="00931E53" w:rsidRDefault="00000000">
            <w:r>
              <w:rPr>
                <w:sz w:val="18"/>
              </w:rPr>
              <w:t>JavaScript</w:t>
            </w:r>
          </w:p>
        </w:tc>
        <w:tc>
          <w:tcPr>
            <w:tcW w:w="4514" w:type="dxa"/>
          </w:tcPr>
          <w:p w14:paraId="478F77E7" w14:textId="77777777" w:rsidR="00931E53" w:rsidRDefault="00000000">
            <w:r>
              <w:rPr>
                <w:sz w:val="18"/>
              </w:rPr>
              <w:t>6</w:t>
            </w:r>
            <w:r>
              <w:rPr>
                <w:sz w:val="18"/>
              </w:rPr>
              <w:t>年</w:t>
            </w:r>
          </w:p>
        </w:tc>
      </w:tr>
      <w:tr w:rsidR="00931E53" w14:paraId="3BD79172" w14:textId="77777777">
        <w:tc>
          <w:tcPr>
            <w:tcW w:w="4514" w:type="dxa"/>
          </w:tcPr>
          <w:p w14:paraId="685B47A0" w14:textId="77777777" w:rsidR="00931E53" w:rsidRDefault="00000000">
            <w:r>
              <w:rPr>
                <w:sz w:val="18"/>
              </w:rPr>
              <w:t>TypeScript</w:t>
            </w:r>
          </w:p>
        </w:tc>
        <w:tc>
          <w:tcPr>
            <w:tcW w:w="4514" w:type="dxa"/>
          </w:tcPr>
          <w:p w14:paraId="10D7A4BD" w14:textId="77777777" w:rsidR="00931E53" w:rsidRDefault="00000000">
            <w:r>
              <w:rPr>
                <w:sz w:val="18"/>
              </w:rPr>
              <w:t>4</w:t>
            </w:r>
            <w:r>
              <w:rPr>
                <w:sz w:val="18"/>
              </w:rPr>
              <w:t>年</w:t>
            </w:r>
          </w:p>
        </w:tc>
      </w:tr>
    </w:tbl>
    <w:p w14:paraId="57F39163" w14:textId="77777777" w:rsidR="00931E53" w:rsidRDefault="00000000">
      <w:pPr>
        <w:pStyle w:val="31"/>
      </w:pPr>
      <w:r>
        <w:t>フレームワーク</w:t>
      </w:r>
    </w:p>
    <w:tbl>
      <w:tblPr>
        <w:tblStyle w:val="afe"/>
        <w:tblW w:w="0" w:type="auto"/>
        <w:tblLook w:val="04A0" w:firstRow="1" w:lastRow="0" w:firstColumn="1" w:lastColumn="0" w:noHBand="0" w:noVBand="1"/>
      </w:tblPr>
      <w:tblGrid>
        <w:gridCol w:w="4514"/>
        <w:gridCol w:w="4514"/>
      </w:tblGrid>
      <w:tr w:rsidR="00931E53" w14:paraId="575BA378" w14:textId="77777777">
        <w:tc>
          <w:tcPr>
            <w:tcW w:w="4514" w:type="dxa"/>
          </w:tcPr>
          <w:p w14:paraId="361D6E0A" w14:textId="77777777" w:rsidR="00931E53" w:rsidRDefault="00000000">
            <w:r>
              <w:rPr>
                <w:b/>
                <w:sz w:val="18"/>
              </w:rPr>
              <w:t>フレームワーク</w:t>
            </w:r>
          </w:p>
        </w:tc>
        <w:tc>
          <w:tcPr>
            <w:tcW w:w="4514" w:type="dxa"/>
          </w:tcPr>
          <w:p w14:paraId="22133EC4" w14:textId="77777777" w:rsidR="00931E53" w:rsidRDefault="00000000">
            <w:r>
              <w:rPr>
                <w:b/>
                <w:sz w:val="18"/>
              </w:rPr>
              <w:t>経験年数</w:t>
            </w:r>
          </w:p>
        </w:tc>
      </w:tr>
      <w:tr w:rsidR="00931E53" w14:paraId="74964445" w14:textId="77777777">
        <w:tc>
          <w:tcPr>
            <w:tcW w:w="4514" w:type="dxa"/>
          </w:tcPr>
          <w:p w14:paraId="719B0A42" w14:textId="77777777" w:rsidR="00931E53" w:rsidRDefault="00000000">
            <w:r>
              <w:rPr>
                <w:sz w:val="18"/>
              </w:rPr>
              <w:t>Django</w:t>
            </w:r>
          </w:p>
        </w:tc>
        <w:tc>
          <w:tcPr>
            <w:tcW w:w="4514" w:type="dxa"/>
          </w:tcPr>
          <w:p w14:paraId="63E573BF" w14:textId="77777777" w:rsidR="00931E53" w:rsidRDefault="00000000">
            <w:r>
              <w:rPr>
                <w:sz w:val="18"/>
              </w:rPr>
              <w:t>4</w:t>
            </w:r>
            <w:r>
              <w:rPr>
                <w:sz w:val="18"/>
              </w:rPr>
              <w:t>年</w:t>
            </w:r>
          </w:p>
        </w:tc>
      </w:tr>
      <w:tr w:rsidR="00931E53" w14:paraId="5930B7AE" w14:textId="77777777">
        <w:tc>
          <w:tcPr>
            <w:tcW w:w="4514" w:type="dxa"/>
          </w:tcPr>
          <w:p w14:paraId="43C5FBC2" w14:textId="77777777" w:rsidR="00931E53" w:rsidRDefault="00000000">
            <w:r>
              <w:rPr>
                <w:sz w:val="18"/>
              </w:rPr>
              <w:t>Vue.js (Nuxt.js)</w:t>
            </w:r>
          </w:p>
        </w:tc>
        <w:tc>
          <w:tcPr>
            <w:tcW w:w="4514" w:type="dxa"/>
          </w:tcPr>
          <w:p w14:paraId="1D582283" w14:textId="77777777" w:rsidR="00931E53" w:rsidRDefault="00000000">
            <w:r>
              <w:rPr>
                <w:sz w:val="18"/>
              </w:rPr>
              <w:t>4.5</w:t>
            </w:r>
            <w:r>
              <w:rPr>
                <w:sz w:val="18"/>
              </w:rPr>
              <w:t>年</w:t>
            </w:r>
          </w:p>
        </w:tc>
      </w:tr>
      <w:tr w:rsidR="00931E53" w14:paraId="2F30F640" w14:textId="77777777">
        <w:tc>
          <w:tcPr>
            <w:tcW w:w="4514" w:type="dxa"/>
          </w:tcPr>
          <w:p w14:paraId="3D0381FA" w14:textId="77777777" w:rsidR="00931E53" w:rsidRDefault="00000000">
            <w:r>
              <w:rPr>
                <w:sz w:val="18"/>
              </w:rPr>
              <w:t>React (Next.js)</w:t>
            </w:r>
          </w:p>
        </w:tc>
        <w:tc>
          <w:tcPr>
            <w:tcW w:w="4514" w:type="dxa"/>
          </w:tcPr>
          <w:p w14:paraId="4A9E1FA6" w14:textId="77777777" w:rsidR="00931E53" w:rsidRDefault="00000000">
            <w:r>
              <w:rPr>
                <w:sz w:val="18"/>
              </w:rPr>
              <w:t>2</w:t>
            </w:r>
            <w:r>
              <w:rPr>
                <w:sz w:val="18"/>
              </w:rPr>
              <w:t>年</w:t>
            </w:r>
          </w:p>
        </w:tc>
      </w:tr>
      <w:tr w:rsidR="00931E53" w14:paraId="39F942AB" w14:textId="77777777">
        <w:tc>
          <w:tcPr>
            <w:tcW w:w="4514" w:type="dxa"/>
          </w:tcPr>
          <w:p w14:paraId="0463D204" w14:textId="77777777" w:rsidR="00931E53" w:rsidRDefault="00000000">
            <w:r>
              <w:rPr>
                <w:sz w:val="18"/>
              </w:rPr>
              <w:t>NestJS</w:t>
            </w:r>
          </w:p>
        </w:tc>
        <w:tc>
          <w:tcPr>
            <w:tcW w:w="4514" w:type="dxa"/>
          </w:tcPr>
          <w:p w14:paraId="047C91FD" w14:textId="77777777" w:rsidR="00931E53" w:rsidRDefault="00000000">
            <w:r>
              <w:rPr>
                <w:sz w:val="18"/>
              </w:rPr>
              <w:t>0.5</w:t>
            </w:r>
            <w:r>
              <w:rPr>
                <w:sz w:val="18"/>
              </w:rPr>
              <w:t>年</w:t>
            </w:r>
          </w:p>
        </w:tc>
      </w:tr>
    </w:tbl>
    <w:p w14:paraId="2A7F76F5" w14:textId="77777777" w:rsidR="00931E53" w:rsidRDefault="00000000">
      <w:pPr>
        <w:pStyle w:val="31"/>
      </w:pPr>
      <w:r>
        <w:t>データベース</w:t>
      </w:r>
    </w:p>
    <w:tbl>
      <w:tblPr>
        <w:tblStyle w:val="afe"/>
        <w:tblW w:w="0" w:type="auto"/>
        <w:tblLook w:val="04A0" w:firstRow="1" w:lastRow="0" w:firstColumn="1" w:lastColumn="0" w:noHBand="0" w:noVBand="1"/>
      </w:tblPr>
      <w:tblGrid>
        <w:gridCol w:w="4514"/>
        <w:gridCol w:w="4514"/>
      </w:tblGrid>
      <w:tr w:rsidR="00931E53" w14:paraId="5CF13797" w14:textId="77777777">
        <w:tc>
          <w:tcPr>
            <w:tcW w:w="4514" w:type="dxa"/>
          </w:tcPr>
          <w:p w14:paraId="770370DD" w14:textId="77777777" w:rsidR="00931E53" w:rsidRDefault="00000000">
            <w:r>
              <w:rPr>
                <w:b/>
                <w:sz w:val="18"/>
              </w:rPr>
              <w:t>DB</w:t>
            </w:r>
          </w:p>
        </w:tc>
        <w:tc>
          <w:tcPr>
            <w:tcW w:w="4514" w:type="dxa"/>
          </w:tcPr>
          <w:p w14:paraId="5A0DC2A6" w14:textId="77777777" w:rsidR="00931E53" w:rsidRDefault="00000000">
            <w:r>
              <w:rPr>
                <w:b/>
                <w:sz w:val="18"/>
              </w:rPr>
              <w:t>経験年数</w:t>
            </w:r>
          </w:p>
        </w:tc>
      </w:tr>
      <w:tr w:rsidR="00931E53" w14:paraId="65D591A6" w14:textId="77777777">
        <w:tc>
          <w:tcPr>
            <w:tcW w:w="4514" w:type="dxa"/>
          </w:tcPr>
          <w:p w14:paraId="2CEE7B2A" w14:textId="77777777" w:rsidR="00931E53" w:rsidRDefault="00000000">
            <w:r>
              <w:rPr>
                <w:sz w:val="18"/>
              </w:rPr>
              <w:t>MySQL</w:t>
            </w:r>
          </w:p>
        </w:tc>
        <w:tc>
          <w:tcPr>
            <w:tcW w:w="4514" w:type="dxa"/>
          </w:tcPr>
          <w:p w14:paraId="53F7D5E5" w14:textId="77777777" w:rsidR="00931E53" w:rsidRDefault="00000000">
            <w:r>
              <w:rPr>
                <w:sz w:val="18"/>
              </w:rPr>
              <w:t>4</w:t>
            </w:r>
            <w:r>
              <w:rPr>
                <w:sz w:val="18"/>
              </w:rPr>
              <w:t>年</w:t>
            </w:r>
          </w:p>
        </w:tc>
      </w:tr>
      <w:tr w:rsidR="00931E53" w14:paraId="6AB2B6F6" w14:textId="77777777">
        <w:tc>
          <w:tcPr>
            <w:tcW w:w="4514" w:type="dxa"/>
          </w:tcPr>
          <w:p w14:paraId="4D4176E1" w14:textId="77777777" w:rsidR="00931E53" w:rsidRDefault="00000000">
            <w:r>
              <w:rPr>
                <w:sz w:val="18"/>
              </w:rPr>
              <w:t>PostgreSQL</w:t>
            </w:r>
          </w:p>
        </w:tc>
        <w:tc>
          <w:tcPr>
            <w:tcW w:w="4514" w:type="dxa"/>
          </w:tcPr>
          <w:p w14:paraId="637A6CF4" w14:textId="77777777" w:rsidR="00931E53" w:rsidRDefault="00000000">
            <w:r>
              <w:rPr>
                <w:sz w:val="18"/>
              </w:rPr>
              <w:t>1</w:t>
            </w:r>
            <w:r>
              <w:rPr>
                <w:sz w:val="18"/>
              </w:rPr>
              <w:t>年</w:t>
            </w:r>
          </w:p>
        </w:tc>
      </w:tr>
    </w:tbl>
    <w:p w14:paraId="6521F1E7" w14:textId="77777777" w:rsidR="00931E53" w:rsidRDefault="00000000">
      <w:pPr>
        <w:pStyle w:val="31"/>
      </w:pPr>
      <w:r>
        <w:t>サーバー・</w:t>
      </w:r>
      <w:r>
        <w:t>OS</w:t>
      </w:r>
    </w:p>
    <w:tbl>
      <w:tblPr>
        <w:tblStyle w:val="afe"/>
        <w:tblW w:w="0" w:type="auto"/>
        <w:tblLook w:val="04A0" w:firstRow="1" w:lastRow="0" w:firstColumn="1" w:lastColumn="0" w:noHBand="0" w:noVBand="1"/>
      </w:tblPr>
      <w:tblGrid>
        <w:gridCol w:w="4514"/>
        <w:gridCol w:w="4514"/>
      </w:tblGrid>
      <w:tr w:rsidR="00931E53" w14:paraId="6442CB4B" w14:textId="77777777">
        <w:tc>
          <w:tcPr>
            <w:tcW w:w="4514" w:type="dxa"/>
          </w:tcPr>
          <w:p w14:paraId="624A1264" w14:textId="77777777" w:rsidR="00931E53" w:rsidRDefault="00000000">
            <w:r>
              <w:rPr>
                <w:b/>
                <w:sz w:val="18"/>
              </w:rPr>
              <w:t>技術</w:t>
            </w:r>
          </w:p>
        </w:tc>
        <w:tc>
          <w:tcPr>
            <w:tcW w:w="4514" w:type="dxa"/>
          </w:tcPr>
          <w:p w14:paraId="4EB0809C" w14:textId="77777777" w:rsidR="00931E53" w:rsidRDefault="00000000">
            <w:r>
              <w:rPr>
                <w:b/>
                <w:sz w:val="18"/>
              </w:rPr>
              <w:t>経験年数</w:t>
            </w:r>
          </w:p>
        </w:tc>
      </w:tr>
      <w:tr w:rsidR="00931E53" w14:paraId="2DF065A8" w14:textId="77777777">
        <w:tc>
          <w:tcPr>
            <w:tcW w:w="4514" w:type="dxa"/>
          </w:tcPr>
          <w:p w14:paraId="717DE84A" w14:textId="77777777" w:rsidR="00931E53" w:rsidRDefault="00000000">
            <w:r>
              <w:rPr>
                <w:sz w:val="18"/>
              </w:rPr>
              <w:t>AWS</w:t>
            </w:r>
          </w:p>
        </w:tc>
        <w:tc>
          <w:tcPr>
            <w:tcW w:w="4514" w:type="dxa"/>
          </w:tcPr>
          <w:p w14:paraId="06455C3E" w14:textId="77777777" w:rsidR="00931E53" w:rsidRDefault="00000000">
            <w:r>
              <w:rPr>
                <w:sz w:val="18"/>
              </w:rPr>
              <w:t>4</w:t>
            </w:r>
            <w:r>
              <w:rPr>
                <w:sz w:val="18"/>
              </w:rPr>
              <w:t>年</w:t>
            </w:r>
          </w:p>
        </w:tc>
      </w:tr>
      <w:tr w:rsidR="00931E53" w14:paraId="2D6521EB" w14:textId="77777777">
        <w:tc>
          <w:tcPr>
            <w:tcW w:w="4514" w:type="dxa"/>
          </w:tcPr>
          <w:p w14:paraId="7A789B2B" w14:textId="77777777" w:rsidR="00931E53" w:rsidRDefault="00000000">
            <w:r>
              <w:rPr>
                <w:sz w:val="18"/>
              </w:rPr>
              <w:t>GCP</w:t>
            </w:r>
          </w:p>
        </w:tc>
        <w:tc>
          <w:tcPr>
            <w:tcW w:w="4514" w:type="dxa"/>
          </w:tcPr>
          <w:p w14:paraId="7FE5C936" w14:textId="77777777" w:rsidR="00931E53" w:rsidRDefault="00000000">
            <w:r>
              <w:rPr>
                <w:sz w:val="18"/>
              </w:rPr>
              <w:t>1.5</w:t>
            </w:r>
            <w:r>
              <w:rPr>
                <w:sz w:val="18"/>
              </w:rPr>
              <w:t>年</w:t>
            </w:r>
          </w:p>
        </w:tc>
      </w:tr>
    </w:tbl>
    <w:p w14:paraId="1BD2ED3F" w14:textId="77777777" w:rsidR="00931E53" w:rsidRDefault="00000000">
      <w:r>
        <w:t>---</w:t>
      </w:r>
    </w:p>
    <w:p w14:paraId="05E43832" w14:textId="77777777" w:rsidR="00931E53" w:rsidRDefault="00000000">
      <w:pPr>
        <w:pStyle w:val="21"/>
        <w:rPr>
          <w:lang w:eastAsia="ja-JP"/>
        </w:rPr>
      </w:pPr>
      <w:r>
        <w:rPr>
          <w:lang w:eastAsia="ja-JP"/>
        </w:rPr>
        <w:t>職歴・プロジェクト経験（時系列順）</w:t>
      </w:r>
    </w:p>
    <w:p w14:paraId="1F4C9362" w14:textId="77777777" w:rsidR="00931E53" w:rsidRDefault="00000000">
      <w:pPr>
        <w:pStyle w:val="31"/>
      </w:pPr>
      <w:r>
        <w:t xml:space="preserve">1. </w:t>
      </w:r>
      <w:r>
        <w:t>生成</w:t>
      </w:r>
      <w:r>
        <w:t>AI</w:t>
      </w:r>
      <w:r>
        <w:t>開発受託企業（</w:t>
      </w:r>
      <w:r>
        <w:t>2024</w:t>
      </w:r>
      <w:r>
        <w:t>年</w:t>
      </w:r>
      <w:r>
        <w:t>12</w:t>
      </w:r>
      <w:r>
        <w:t>月〜現在）</w:t>
      </w:r>
    </w:p>
    <w:p w14:paraId="57BED970" w14:textId="5EF5179F" w:rsidR="00931E53" w:rsidRDefault="00000000">
      <w:r>
        <w:rPr>
          <w:b/>
        </w:rPr>
        <w:t>期間：</w:t>
      </w:r>
      <w:r>
        <w:t xml:space="preserve"> </w:t>
      </w:r>
      <w:r w:rsidR="00FA2773">
        <w:rPr>
          <w:rFonts w:hint="eastAsia"/>
          <w:lang w:eastAsia="ja-JP"/>
        </w:rPr>
        <w:t>7</w:t>
      </w:r>
      <w:r>
        <w:t>ヶ月</w:t>
      </w:r>
      <w:r>
        <w:t xml:space="preserve"> | </w:t>
      </w:r>
      <w:r>
        <w:rPr>
          <w:b/>
        </w:rPr>
        <w:t>業種：</w:t>
      </w:r>
      <w:r>
        <w:t xml:space="preserve"> </w:t>
      </w:r>
      <w:r>
        <w:t>情報</w:t>
      </w:r>
      <w:r>
        <w:t xml:space="preserve"> | </w:t>
      </w:r>
      <w:r>
        <w:rPr>
          <w:b/>
        </w:rPr>
        <w:t>雇用形態：</w:t>
      </w:r>
      <w:r>
        <w:t xml:space="preserve"> </w:t>
      </w:r>
      <w:r>
        <w:t>業務委託</w:t>
      </w:r>
    </w:p>
    <w:p w14:paraId="4FA8786D" w14:textId="77777777" w:rsidR="00931E53" w:rsidRDefault="00000000">
      <w:pPr>
        <w:rPr>
          <w:lang w:eastAsia="ja-JP"/>
        </w:rPr>
      </w:pPr>
      <w:r>
        <w:rPr>
          <w:b/>
          <w:lang w:eastAsia="ja-JP"/>
        </w:rPr>
        <w:t>チーム規模：</w:t>
      </w:r>
      <w:r>
        <w:rPr>
          <w:lang w:eastAsia="ja-JP"/>
        </w:rPr>
        <w:t xml:space="preserve"> </w:t>
      </w:r>
      <w:r>
        <w:rPr>
          <w:lang w:eastAsia="ja-JP"/>
        </w:rPr>
        <w:t>全体</w:t>
      </w:r>
      <w:r>
        <w:rPr>
          <w:lang w:eastAsia="ja-JP"/>
        </w:rPr>
        <w:t>15</w:t>
      </w:r>
      <w:r>
        <w:rPr>
          <w:lang w:eastAsia="ja-JP"/>
        </w:rPr>
        <w:t>名、チーム</w:t>
      </w:r>
      <w:r>
        <w:rPr>
          <w:lang w:eastAsia="ja-JP"/>
        </w:rPr>
        <w:t>2-3</w:t>
      </w:r>
      <w:r>
        <w:rPr>
          <w:lang w:eastAsia="ja-JP"/>
        </w:rPr>
        <w:t>名</w:t>
      </w:r>
    </w:p>
    <w:p w14:paraId="0D20C62B" w14:textId="77777777" w:rsidR="00931E53" w:rsidRDefault="00000000">
      <w:pPr>
        <w:pStyle w:val="4"/>
      </w:pPr>
      <w:r>
        <w:lastRenderedPageBreak/>
        <w:t>使用技術</w:t>
      </w:r>
    </w:p>
    <w:p w14:paraId="3D5F078F" w14:textId="77777777" w:rsidR="00931E53" w:rsidRDefault="00000000">
      <w:pPr>
        <w:pStyle w:val="a0"/>
      </w:pPr>
      <w:r>
        <w:rPr>
          <w:b/>
        </w:rPr>
        <w:t>言語・</w:t>
      </w:r>
      <w:r>
        <w:rPr>
          <w:b/>
        </w:rPr>
        <w:t>FW</w:t>
      </w:r>
      <w:r>
        <w:rPr>
          <w:b/>
        </w:rPr>
        <w:t>：</w:t>
      </w:r>
      <w:r>
        <w:t xml:space="preserve"> Python, Flask, React.js</w:t>
      </w:r>
    </w:p>
    <w:p w14:paraId="01B1CBAD" w14:textId="77777777" w:rsidR="00931E53" w:rsidRDefault="00000000">
      <w:pPr>
        <w:pStyle w:val="a0"/>
      </w:pPr>
      <w:r>
        <w:rPr>
          <w:b/>
        </w:rPr>
        <w:t>DB</w:t>
      </w:r>
      <w:r>
        <w:rPr>
          <w:b/>
        </w:rPr>
        <w:t>：</w:t>
      </w:r>
      <w:r>
        <w:t xml:space="preserve"> MySQL, DynamoDB</w:t>
      </w:r>
    </w:p>
    <w:p w14:paraId="1CDF4D58" w14:textId="77777777" w:rsidR="00931E53" w:rsidRDefault="00000000">
      <w:pPr>
        <w:pStyle w:val="a0"/>
      </w:pPr>
      <w:r>
        <w:rPr>
          <w:b/>
        </w:rPr>
        <w:t>インフラ：</w:t>
      </w:r>
      <w:r>
        <w:t xml:space="preserve"> AWS Amplify, API Gateway, AWS Lambda, Amazon Bedrock, AzureAppService, BlobStorage</w:t>
      </w:r>
    </w:p>
    <w:p w14:paraId="3DA6E3DD" w14:textId="77777777" w:rsidR="00931E53" w:rsidRDefault="00000000">
      <w:pPr>
        <w:pStyle w:val="a0"/>
      </w:pPr>
      <w:r>
        <w:rPr>
          <w:b/>
        </w:rPr>
        <w:t>ツール：</w:t>
      </w:r>
      <w:r>
        <w:t xml:space="preserve"> Github, Teams</w:t>
      </w:r>
    </w:p>
    <w:p w14:paraId="46807D49" w14:textId="77777777" w:rsidR="00931E53" w:rsidRDefault="00000000">
      <w:pPr>
        <w:pStyle w:val="4"/>
      </w:pPr>
      <w:r>
        <w:t>プロジェクト概要</w:t>
      </w:r>
    </w:p>
    <w:p w14:paraId="4A5337DB" w14:textId="77777777" w:rsidR="00931E53" w:rsidRDefault="00000000">
      <w:pPr>
        <w:rPr>
          <w:lang w:eastAsia="ja-JP"/>
        </w:rPr>
      </w:pPr>
      <w:r>
        <w:rPr>
          <w:lang w:eastAsia="ja-JP"/>
        </w:rPr>
        <w:t>生成</w:t>
      </w:r>
      <w:r>
        <w:rPr>
          <w:lang w:eastAsia="ja-JP"/>
        </w:rPr>
        <w:t>AI</w:t>
      </w:r>
      <w:r>
        <w:rPr>
          <w:lang w:eastAsia="ja-JP"/>
        </w:rPr>
        <w:t>を用いた様々な</w:t>
      </w:r>
      <w:r>
        <w:rPr>
          <w:lang w:eastAsia="ja-JP"/>
        </w:rPr>
        <w:t>PoC</w:t>
      </w:r>
      <w:r>
        <w:rPr>
          <w:lang w:eastAsia="ja-JP"/>
        </w:rPr>
        <w:t>開発・受託開発を行う企業でのフルスタックエンジニアとして参画。社員</w:t>
      </w:r>
      <w:r>
        <w:rPr>
          <w:lang w:eastAsia="ja-JP"/>
        </w:rPr>
        <w:t>5000</w:t>
      </w:r>
      <w:r>
        <w:rPr>
          <w:lang w:eastAsia="ja-JP"/>
        </w:rPr>
        <w:t>名を超える大手企業からの受託開発が多く、複数のプロジェクトが同時進行する中で、エンジニア要員が不足している状況での開発業務。</w:t>
      </w:r>
    </w:p>
    <w:p w14:paraId="75929A55" w14:textId="77777777" w:rsidR="00931E53" w:rsidRDefault="00000000">
      <w:pPr>
        <w:pStyle w:val="4"/>
      </w:pPr>
      <w:r>
        <w:t>主な業務内容</w:t>
      </w:r>
    </w:p>
    <w:p w14:paraId="14379D8D" w14:textId="77777777" w:rsidR="00931E53" w:rsidRDefault="00000000">
      <w:pPr>
        <w:pStyle w:val="a0"/>
        <w:rPr>
          <w:lang w:eastAsia="ja-JP"/>
        </w:rPr>
      </w:pPr>
      <w:r>
        <w:rPr>
          <w:b/>
          <w:lang w:eastAsia="ja-JP"/>
        </w:rPr>
        <w:t>AWS</w:t>
      </w:r>
      <w:r>
        <w:rPr>
          <w:b/>
          <w:lang w:eastAsia="ja-JP"/>
        </w:rPr>
        <w:t>を用いたサーバーレス構成でのビジネスアイデア立案システムの</w:t>
      </w:r>
      <w:r>
        <w:rPr>
          <w:b/>
          <w:lang w:eastAsia="ja-JP"/>
        </w:rPr>
        <w:t>PoC</w:t>
      </w:r>
      <w:r>
        <w:rPr>
          <w:b/>
          <w:lang w:eastAsia="ja-JP"/>
        </w:rPr>
        <w:t>開発</w:t>
      </w:r>
    </w:p>
    <w:p w14:paraId="34A3E8A4" w14:textId="77777777" w:rsidR="00931E53" w:rsidRDefault="00000000">
      <w:pPr>
        <w:pStyle w:val="a0"/>
        <w:rPr>
          <w:lang w:eastAsia="ja-JP"/>
        </w:rPr>
      </w:pPr>
      <w:r>
        <w:rPr>
          <w:lang w:eastAsia="ja-JP"/>
        </w:rPr>
        <w:t>フロントエンド：</w:t>
      </w:r>
      <w:r>
        <w:rPr>
          <w:lang w:eastAsia="ja-JP"/>
        </w:rPr>
        <w:t>React.js</w:t>
      </w:r>
      <w:r>
        <w:rPr>
          <w:lang w:eastAsia="ja-JP"/>
        </w:rPr>
        <w:t>（ホスティング</w:t>
      </w:r>
      <w:r>
        <w:rPr>
          <w:lang w:eastAsia="ja-JP"/>
        </w:rPr>
        <w:t>AWS Amplify</w:t>
      </w:r>
      <w:r>
        <w:rPr>
          <w:lang w:eastAsia="ja-JP"/>
        </w:rPr>
        <w:t>）</w:t>
      </w:r>
    </w:p>
    <w:p w14:paraId="0F209AD2" w14:textId="77777777" w:rsidR="00931E53" w:rsidRDefault="00000000">
      <w:pPr>
        <w:pStyle w:val="a0"/>
      </w:pPr>
      <w:r>
        <w:t>バックエンド：</w:t>
      </w:r>
      <w:r>
        <w:t>Python</w:t>
      </w:r>
      <w:r>
        <w:t>（</w:t>
      </w:r>
      <w:r>
        <w:t>AWS Lambda</w:t>
      </w:r>
      <w:r>
        <w:t>）</w:t>
      </w:r>
    </w:p>
    <w:p w14:paraId="70E02973" w14:textId="77777777" w:rsidR="00931E53" w:rsidRDefault="00000000">
      <w:pPr>
        <w:pStyle w:val="a0"/>
      </w:pPr>
      <w:r>
        <w:t>インフラ構築：</w:t>
      </w:r>
      <w:r>
        <w:t>Amazon Bedrock, Amazon OpenSearch, API Gateway, AWS Lambda</w:t>
      </w:r>
    </w:p>
    <w:p w14:paraId="62A325B3" w14:textId="77777777" w:rsidR="00931E53" w:rsidRDefault="00000000">
      <w:pPr>
        <w:pStyle w:val="a0"/>
        <w:rPr>
          <w:lang w:eastAsia="ja-JP"/>
        </w:rPr>
      </w:pPr>
      <w:r>
        <w:rPr>
          <w:b/>
          <w:lang w:eastAsia="ja-JP"/>
        </w:rPr>
        <w:t>大手企業向けの社内マニュアルチャットボットの機能改修</w:t>
      </w:r>
    </w:p>
    <w:p w14:paraId="27EA26DC" w14:textId="77777777" w:rsidR="00931E53" w:rsidRDefault="00000000">
      <w:pPr>
        <w:pStyle w:val="a0"/>
        <w:rPr>
          <w:lang w:eastAsia="ja-JP"/>
        </w:rPr>
      </w:pPr>
      <w:r>
        <w:rPr>
          <w:b/>
          <w:lang w:eastAsia="ja-JP"/>
        </w:rPr>
        <w:t>空調設備メンテナンス企業向けの見積もり自動化システムの開発</w:t>
      </w:r>
    </w:p>
    <w:p w14:paraId="5CE18FCD" w14:textId="77777777" w:rsidR="00931E53" w:rsidRDefault="00000000">
      <w:pPr>
        <w:pStyle w:val="a0"/>
      </w:pPr>
      <w:r>
        <w:t>AzureAppService, Blob Storage, Azure OpenAI</w:t>
      </w:r>
    </w:p>
    <w:p w14:paraId="5456890F" w14:textId="77777777" w:rsidR="00931E53" w:rsidRDefault="00000000">
      <w:pPr>
        <w:pStyle w:val="4"/>
      </w:pPr>
      <w:r>
        <w:t>習得スキル</w:t>
      </w:r>
    </w:p>
    <w:p w14:paraId="16D4D945" w14:textId="77777777" w:rsidR="00931E53" w:rsidRDefault="00000000">
      <w:pPr>
        <w:pStyle w:val="a0"/>
      </w:pPr>
      <w:r>
        <w:t>Azure App Service</w:t>
      </w:r>
      <w:r>
        <w:t>および</w:t>
      </w:r>
      <w:r>
        <w:t>Blob Storage</w:t>
      </w:r>
      <w:r>
        <w:t>を活用したクラウドアプリケーション開発</w:t>
      </w:r>
    </w:p>
    <w:p w14:paraId="7E9FF737" w14:textId="77777777" w:rsidR="00931E53" w:rsidRDefault="00000000">
      <w:pPr>
        <w:pStyle w:val="a0"/>
      </w:pPr>
      <w:r>
        <w:t>GitHub Actions</w:t>
      </w:r>
      <w:r>
        <w:t>を用いた</w:t>
      </w:r>
      <w:r>
        <w:t>CI/CD</w:t>
      </w:r>
      <w:r>
        <w:t>パイプラインの構築・自動化</w:t>
      </w:r>
    </w:p>
    <w:p w14:paraId="59DC004D" w14:textId="77777777" w:rsidR="00931E53" w:rsidRDefault="00000000">
      <w:pPr>
        <w:pStyle w:val="a0"/>
      </w:pPr>
      <w:r>
        <w:t>生成</w:t>
      </w:r>
      <w:r>
        <w:t>AI</w:t>
      </w:r>
      <w:r>
        <w:t>（</w:t>
      </w:r>
      <w:r>
        <w:t>Amazon Bedrock</w:t>
      </w:r>
      <w:r>
        <w:t>、</w:t>
      </w:r>
      <w:r>
        <w:t>Azure OpenAI</w:t>
      </w:r>
      <w:r>
        <w:t>）を活用したアプリケーション開発</w:t>
      </w:r>
    </w:p>
    <w:p w14:paraId="6804659C" w14:textId="77777777" w:rsidR="00931E53" w:rsidRDefault="00000000">
      <w:pPr>
        <w:pStyle w:val="a0"/>
      </w:pPr>
      <w:r>
        <w:t>サーバーレスアーキテクチャによるスケーラブルなシステム構築</w:t>
      </w:r>
    </w:p>
    <w:p w14:paraId="0BBAF122" w14:textId="77777777" w:rsidR="00931E53" w:rsidRDefault="00000000">
      <w:pPr>
        <w:pStyle w:val="a0"/>
      </w:pPr>
      <w:r>
        <w:t>PoC</w:t>
      </w:r>
      <w:r>
        <w:t>（概念実証）開発における迅速なプロトタイピング</w:t>
      </w:r>
    </w:p>
    <w:p w14:paraId="1DC16891" w14:textId="77777777" w:rsidR="00931E53" w:rsidRDefault="00000000">
      <w:pPr>
        <w:pStyle w:val="a0"/>
      </w:pPr>
      <w:r>
        <w:t>Amazon OpenSearch</w:t>
      </w:r>
      <w:r>
        <w:t>を用いた高度な検索機能の実装</w:t>
      </w:r>
    </w:p>
    <w:p w14:paraId="1FD53388" w14:textId="77777777" w:rsidR="00931E53" w:rsidRDefault="00000000">
      <w:pPr>
        <w:pStyle w:val="a0"/>
      </w:pPr>
      <w:r>
        <w:t>複数プロジェクト並行でのアジャイル開発・工程管理</w:t>
      </w:r>
    </w:p>
    <w:p w14:paraId="5126AC5E" w14:textId="77777777" w:rsidR="00931E53" w:rsidRDefault="00000000">
      <w:pPr>
        <w:pStyle w:val="4"/>
      </w:pPr>
      <w:r>
        <w:t>成果・実績</w:t>
      </w:r>
    </w:p>
    <w:p w14:paraId="53AF6252" w14:textId="77777777" w:rsidR="00931E53" w:rsidRDefault="00000000">
      <w:pPr>
        <w:pStyle w:val="a0"/>
      </w:pPr>
      <w:r>
        <w:t>スピード感の求められる開発の中で、参画先メンバーと良好な関係を築きながら開発を進行</w:t>
      </w:r>
    </w:p>
    <w:p w14:paraId="0A5BCB45" w14:textId="77777777" w:rsidR="00931E53" w:rsidRDefault="00000000">
      <w:pPr>
        <w:pStyle w:val="a0"/>
      </w:pPr>
      <w:r>
        <w:t>特別な納期遅れが発生することなく、開発を完了</w:t>
      </w:r>
    </w:p>
    <w:p w14:paraId="7E91C39F" w14:textId="77777777" w:rsidR="00931E53" w:rsidRDefault="00000000">
      <w:r>
        <w:t>---</w:t>
      </w:r>
    </w:p>
    <w:p w14:paraId="390A9563" w14:textId="77777777" w:rsidR="00931E53" w:rsidRDefault="00000000">
      <w:pPr>
        <w:pStyle w:val="31"/>
      </w:pPr>
      <w:r>
        <w:t>2. K</w:t>
      </w:r>
      <w:r>
        <w:t>社</w:t>
      </w:r>
      <w:r>
        <w:t xml:space="preserve"> - SES</w:t>
      </w:r>
      <w:r>
        <w:t>人材・案件自動マッチングシステム（</w:t>
      </w:r>
      <w:r>
        <w:t>2024</w:t>
      </w:r>
      <w:r>
        <w:t>年</w:t>
      </w:r>
      <w:r>
        <w:t>4</w:t>
      </w:r>
      <w:r>
        <w:t>月〜</w:t>
      </w:r>
      <w:r>
        <w:t>2024</w:t>
      </w:r>
      <w:r>
        <w:t>年</w:t>
      </w:r>
      <w:r>
        <w:t>10</w:t>
      </w:r>
      <w:r>
        <w:t>月）</w:t>
      </w:r>
    </w:p>
    <w:p w14:paraId="6611BCB9" w14:textId="77777777" w:rsidR="00931E53" w:rsidRDefault="00000000">
      <w:r>
        <w:rPr>
          <w:b/>
        </w:rPr>
        <w:t>期間：</w:t>
      </w:r>
      <w:r>
        <w:t xml:space="preserve"> 7</w:t>
      </w:r>
      <w:r>
        <w:t>ヶ月</w:t>
      </w:r>
      <w:r>
        <w:t xml:space="preserve"> | </w:t>
      </w:r>
      <w:r>
        <w:rPr>
          <w:b/>
        </w:rPr>
        <w:t>業種：</w:t>
      </w:r>
      <w:r>
        <w:t xml:space="preserve"> IT | </w:t>
      </w:r>
      <w:r>
        <w:rPr>
          <w:b/>
        </w:rPr>
        <w:t>雇用形態：</w:t>
      </w:r>
      <w:r>
        <w:t xml:space="preserve"> </w:t>
      </w:r>
      <w:r>
        <w:t>正社員（代表）</w:t>
      </w:r>
    </w:p>
    <w:p w14:paraId="5181E32B" w14:textId="77777777" w:rsidR="00931E53" w:rsidRDefault="00000000">
      <w:r>
        <w:rPr>
          <w:b/>
        </w:rPr>
        <w:t>チーム規模：</w:t>
      </w:r>
      <w:r>
        <w:t xml:space="preserve"> 2</w:t>
      </w:r>
      <w:r>
        <w:t>名</w:t>
      </w:r>
    </w:p>
    <w:p w14:paraId="7EF4B9EA" w14:textId="77777777" w:rsidR="00931E53" w:rsidRDefault="00000000">
      <w:pPr>
        <w:pStyle w:val="4"/>
      </w:pPr>
      <w:r>
        <w:t>使用技術</w:t>
      </w:r>
    </w:p>
    <w:p w14:paraId="0D8D4949" w14:textId="77777777" w:rsidR="00931E53" w:rsidRDefault="00000000">
      <w:pPr>
        <w:pStyle w:val="a0"/>
      </w:pPr>
      <w:r>
        <w:rPr>
          <w:b/>
        </w:rPr>
        <w:t>言語・</w:t>
      </w:r>
      <w:r>
        <w:rPr>
          <w:b/>
        </w:rPr>
        <w:t>FW</w:t>
      </w:r>
      <w:r>
        <w:rPr>
          <w:b/>
        </w:rPr>
        <w:t>：</w:t>
      </w:r>
      <w:r>
        <w:t xml:space="preserve"> TypeScript (Nuxt.js)</w:t>
      </w:r>
    </w:p>
    <w:p w14:paraId="004131FE" w14:textId="77777777" w:rsidR="00931E53" w:rsidRDefault="00000000">
      <w:pPr>
        <w:pStyle w:val="a0"/>
      </w:pPr>
      <w:r>
        <w:rPr>
          <w:b/>
        </w:rPr>
        <w:lastRenderedPageBreak/>
        <w:t>DB</w:t>
      </w:r>
      <w:r>
        <w:rPr>
          <w:b/>
        </w:rPr>
        <w:t>：</w:t>
      </w:r>
      <w:r>
        <w:t xml:space="preserve"> DynamoDB, Pinecone</w:t>
      </w:r>
    </w:p>
    <w:p w14:paraId="602780CA" w14:textId="77777777" w:rsidR="00931E53" w:rsidRDefault="00000000">
      <w:pPr>
        <w:pStyle w:val="a0"/>
      </w:pPr>
      <w:r>
        <w:rPr>
          <w:b/>
        </w:rPr>
        <w:t>インフラ：</w:t>
      </w:r>
      <w:r>
        <w:t xml:space="preserve"> AWS Amplify, API Gateway, AWS Lambda, Amazon Bedrock</w:t>
      </w:r>
    </w:p>
    <w:p w14:paraId="6684A2F8" w14:textId="77777777" w:rsidR="00931E53" w:rsidRDefault="00000000">
      <w:pPr>
        <w:pStyle w:val="a0"/>
      </w:pPr>
      <w:r>
        <w:rPr>
          <w:b/>
        </w:rPr>
        <w:t>ツール：</w:t>
      </w:r>
      <w:r>
        <w:t xml:space="preserve"> VSCode, Git, Github</w:t>
      </w:r>
    </w:p>
    <w:p w14:paraId="096CE74D" w14:textId="77777777" w:rsidR="00931E53" w:rsidRDefault="00000000">
      <w:pPr>
        <w:pStyle w:val="4"/>
      </w:pPr>
      <w:r>
        <w:t>プロジェクト概要</w:t>
      </w:r>
    </w:p>
    <w:p w14:paraId="31F23B55" w14:textId="77777777" w:rsidR="00931E53" w:rsidRDefault="00000000">
      <w:r>
        <w:t>SES</w:t>
      </w:r>
      <w:r>
        <w:t>営業向けの自動マッチングシステムの開発。メールで配信される人材情報や案件情報を自動的にデータベースに保存し、最適な人材と案件を自動マッチング。生成</w:t>
      </w:r>
      <w:r>
        <w:t>AI</w:t>
      </w:r>
      <w:r>
        <w:t>を活用した提案文生成機能も実装。</w:t>
      </w:r>
    </w:p>
    <w:p w14:paraId="34DAF4DC" w14:textId="77777777" w:rsidR="00931E53" w:rsidRDefault="00000000">
      <w:pPr>
        <w:pStyle w:val="4"/>
      </w:pPr>
      <w:r>
        <w:t>主な業務内容</w:t>
      </w:r>
    </w:p>
    <w:p w14:paraId="4EF0729D" w14:textId="77777777" w:rsidR="00931E53" w:rsidRDefault="00000000">
      <w:pPr>
        <w:pStyle w:val="a0"/>
      </w:pPr>
      <w:r>
        <w:rPr>
          <w:b/>
        </w:rPr>
        <w:t>Amazon Bedrock</w:t>
      </w:r>
      <w:r>
        <w:rPr>
          <w:b/>
        </w:rPr>
        <w:t>と</w:t>
      </w:r>
      <w:r>
        <w:rPr>
          <w:b/>
        </w:rPr>
        <w:t>Pinecone</w:t>
      </w:r>
      <w:r>
        <w:rPr>
          <w:b/>
        </w:rPr>
        <w:t>を活用したバックエンドの設計・開発</w:t>
      </w:r>
    </w:p>
    <w:p w14:paraId="7969D0F1" w14:textId="77777777" w:rsidR="00931E53" w:rsidRDefault="00000000">
      <w:pPr>
        <w:pStyle w:val="a0"/>
      </w:pPr>
      <w:r>
        <w:rPr>
          <w:b/>
        </w:rPr>
        <w:t>Next.js</w:t>
      </w:r>
      <w:r>
        <w:rPr>
          <w:b/>
        </w:rPr>
        <w:t>と</w:t>
      </w:r>
      <w:r>
        <w:rPr>
          <w:b/>
        </w:rPr>
        <w:t>TypeScript</w:t>
      </w:r>
      <w:r>
        <w:rPr>
          <w:b/>
        </w:rPr>
        <w:t>を用いたフロントエンドの構築</w:t>
      </w:r>
    </w:p>
    <w:p w14:paraId="6B819A92" w14:textId="77777777" w:rsidR="00931E53" w:rsidRDefault="00000000">
      <w:pPr>
        <w:pStyle w:val="a0"/>
      </w:pPr>
      <w:r>
        <w:rPr>
          <w:b/>
        </w:rPr>
        <w:t>DynamoDB</w:t>
      </w:r>
      <w:r>
        <w:rPr>
          <w:b/>
        </w:rPr>
        <w:t>を使用した人材・案件データベースの設計と実装</w:t>
      </w:r>
    </w:p>
    <w:p w14:paraId="6613B7F7" w14:textId="77777777" w:rsidR="00931E53" w:rsidRDefault="00000000">
      <w:pPr>
        <w:pStyle w:val="a0"/>
      </w:pPr>
      <w:r>
        <w:rPr>
          <w:b/>
        </w:rPr>
        <w:t>生成</w:t>
      </w:r>
      <w:r>
        <w:rPr>
          <w:b/>
        </w:rPr>
        <w:t>AI</w:t>
      </w:r>
      <w:r>
        <w:rPr>
          <w:b/>
        </w:rPr>
        <w:t>（</w:t>
      </w:r>
      <w:r>
        <w:rPr>
          <w:b/>
        </w:rPr>
        <w:t>OpenAI API</w:t>
      </w:r>
      <w:r>
        <w:rPr>
          <w:b/>
        </w:rPr>
        <w:t>）を用いた提案文自動生成機能の設計・開発</w:t>
      </w:r>
    </w:p>
    <w:p w14:paraId="1D857259" w14:textId="77777777" w:rsidR="00931E53" w:rsidRDefault="00000000">
      <w:pPr>
        <w:pStyle w:val="a0"/>
      </w:pPr>
      <w:r>
        <w:rPr>
          <w:b/>
        </w:rPr>
        <w:t>人材情報と案件情報の自動マッチングロジックの設計と実装</w:t>
      </w:r>
    </w:p>
    <w:p w14:paraId="23807E3A" w14:textId="77777777" w:rsidR="00931E53" w:rsidRDefault="00000000">
      <w:pPr>
        <w:pStyle w:val="4"/>
      </w:pPr>
      <w:r>
        <w:t>習得スキル</w:t>
      </w:r>
    </w:p>
    <w:p w14:paraId="13772BE6" w14:textId="77777777" w:rsidR="00931E53" w:rsidRDefault="00000000">
      <w:pPr>
        <w:pStyle w:val="a0"/>
      </w:pPr>
      <w:r>
        <w:t>Amazon Bedrock</w:t>
      </w:r>
      <w:r>
        <w:t>および</w:t>
      </w:r>
      <w:r>
        <w:t>Pinecone</w:t>
      </w:r>
      <w:r>
        <w:t>を活用した大規模データ処理の知識</w:t>
      </w:r>
    </w:p>
    <w:p w14:paraId="5DDBCC34" w14:textId="77777777" w:rsidR="00931E53" w:rsidRDefault="00000000">
      <w:pPr>
        <w:pStyle w:val="a0"/>
      </w:pPr>
      <w:r>
        <w:t>DynamoDB</w:t>
      </w:r>
      <w:r>
        <w:t>による</w:t>
      </w:r>
      <w:r>
        <w:t>NoSQL</w:t>
      </w:r>
      <w:r>
        <w:t>データベースの設計と運用</w:t>
      </w:r>
    </w:p>
    <w:p w14:paraId="5435C2D4" w14:textId="77777777" w:rsidR="00931E53" w:rsidRDefault="00000000">
      <w:pPr>
        <w:pStyle w:val="a0"/>
      </w:pPr>
      <w:r>
        <w:t>Next.js</w:t>
      </w:r>
      <w:r>
        <w:t>と</w:t>
      </w:r>
      <w:r>
        <w:t>TypeScript</w:t>
      </w:r>
      <w:r>
        <w:t>を用いたフロントエンド開発</w:t>
      </w:r>
    </w:p>
    <w:p w14:paraId="2D8013FC" w14:textId="77777777" w:rsidR="00931E53" w:rsidRDefault="00000000">
      <w:pPr>
        <w:pStyle w:val="a0"/>
      </w:pPr>
      <w:r>
        <w:t>生成</w:t>
      </w:r>
      <w:r>
        <w:t>AI</w:t>
      </w:r>
      <w:r>
        <w:t>を用いた提案文自動生成の仕組み構築</w:t>
      </w:r>
    </w:p>
    <w:p w14:paraId="258B83A3" w14:textId="77777777" w:rsidR="00931E53" w:rsidRDefault="00000000">
      <w:pPr>
        <w:pStyle w:val="a0"/>
      </w:pPr>
      <w:r>
        <w:t>サーバーレスアーキテクチャにおけるバックエンド・フロントエンドの連携</w:t>
      </w:r>
    </w:p>
    <w:p w14:paraId="7445DCED" w14:textId="77777777" w:rsidR="00931E53" w:rsidRDefault="00000000">
      <w:pPr>
        <w:pStyle w:val="4"/>
      </w:pPr>
      <w:r>
        <w:t>成果・実績</w:t>
      </w:r>
    </w:p>
    <w:p w14:paraId="373972B3" w14:textId="77777777" w:rsidR="00931E53" w:rsidRDefault="00000000">
      <w:pPr>
        <w:pStyle w:val="a0"/>
      </w:pPr>
      <w:r>
        <w:t>生成</w:t>
      </w:r>
      <w:r>
        <w:t>AI</w:t>
      </w:r>
      <w:r>
        <w:t>を活用した提案文自動生成機能を実装し、営業効率を大幅に向上</w:t>
      </w:r>
    </w:p>
    <w:p w14:paraId="31F20795" w14:textId="77777777" w:rsidR="00931E53" w:rsidRDefault="00000000">
      <w:pPr>
        <w:pStyle w:val="a0"/>
      </w:pPr>
      <w:r>
        <w:t>自動マッチングシステムの導入により、人材提案までのリードタイムを短縮</w:t>
      </w:r>
    </w:p>
    <w:p w14:paraId="2D19AEB4" w14:textId="77777777" w:rsidR="00931E53" w:rsidRDefault="00000000">
      <w:r>
        <w:t>---</w:t>
      </w:r>
    </w:p>
    <w:p w14:paraId="4D50057C" w14:textId="77777777" w:rsidR="00931E53" w:rsidRDefault="00000000">
      <w:pPr>
        <w:pStyle w:val="31"/>
      </w:pPr>
      <w:r>
        <w:t>3. H</w:t>
      </w:r>
      <w:r>
        <w:t>社（</w:t>
      </w:r>
      <w:r>
        <w:t>2024</w:t>
      </w:r>
      <w:r>
        <w:t>年</w:t>
      </w:r>
      <w:r>
        <w:t>1</w:t>
      </w:r>
      <w:r>
        <w:t>月〜</w:t>
      </w:r>
      <w:r>
        <w:t>2024</w:t>
      </w:r>
      <w:r>
        <w:t>年</w:t>
      </w:r>
      <w:r>
        <w:t>3</w:t>
      </w:r>
      <w:r>
        <w:t>月）</w:t>
      </w:r>
    </w:p>
    <w:p w14:paraId="11EF3493" w14:textId="77777777" w:rsidR="00931E53" w:rsidRDefault="00000000">
      <w:r>
        <w:rPr>
          <w:b/>
        </w:rPr>
        <w:t>期間：</w:t>
      </w:r>
      <w:r>
        <w:t xml:space="preserve"> 3</w:t>
      </w:r>
      <w:r>
        <w:t>ヶ月</w:t>
      </w:r>
      <w:r>
        <w:t xml:space="preserve"> | </w:t>
      </w:r>
      <w:r>
        <w:rPr>
          <w:b/>
        </w:rPr>
        <w:t>業種：</w:t>
      </w:r>
      <w:r>
        <w:t xml:space="preserve"> </w:t>
      </w:r>
      <w:r>
        <w:t>情報</w:t>
      </w:r>
      <w:r>
        <w:t xml:space="preserve"> | </w:t>
      </w:r>
      <w:r>
        <w:rPr>
          <w:b/>
        </w:rPr>
        <w:t>雇用形態：</w:t>
      </w:r>
      <w:r>
        <w:t xml:space="preserve"> </w:t>
      </w:r>
      <w:r>
        <w:t>業務委託</w:t>
      </w:r>
    </w:p>
    <w:p w14:paraId="20C0ACAB" w14:textId="77777777" w:rsidR="00931E53" w:rsidRDefault="00000000">
      <w:r>
        <w:rPr>
          <w:b/>
        </w:rPr>
        <w:t>チーム規模：</w:t>
      </w:r>
      <w:r>
        <w:t xml:space="preserve"> </w:t>
      </w:r>
      <w:r>
        <w:t>全体</w:t>
      </w:r>
      <w:r>
        <w:t>30</w:t>
      </w:r>
      <w:r>
        <w:t>名超、チーム</w:t>
      </w:r>
      <w:r>
        <w:t>10</w:t>
      </w:r>
      <w:r>
        <w:t>名</w:t>
      </w:r>
    </w:p>
    <w:p w14:paraId="1AACD79E" w14:textId="77777777" w:rsidR="00931E53" w:rsidRDefault="00000000">
      <w:pPr>
        <w:pStyle w:val="4"/>
      </w:pPr>
      <w:r>
        <w:t>使用技術</w:t>
      </w:r>
    </w:p>
    <w:p w14:paraId="73D8846A" w14:textId="77777777" w:rsidR="00931E53" w:rsidRDefault="00000000">
      <w:pPr>
        <w:pStyle w:val="a0"/>
      </w:pPr>
      <w:r>
        <w:rPr>
          <w:b/>
        </w:rPr>
        <w:t>言語・</w:t>
      </w:r>
      <w:r>
        <w:rPr>
          <w:b/>
        </w:rPr>
        <w:t>FW</w:t>
      </w:r>
      <w:r>
        <w:rPr>
          <w:b/>
        </w:rPr>
        <w:t>：</w:t>
      </w:r>
      <w:r>
        <w:t xml:space="preserve"> Go, React.js</w:t>
      </w:r>
    </w:p>
    <w:p w14:paraId="545CC34E" w14:textId="77777777" w:rsidR="00931E53" w:rsidRDefault="00000000">
      <w:pPr>
        <w:pStyle w:val="a0"/>
      </w:pPr>
      <w:r>
        <w:rPr>
          <w:b/>
        </w:rPr>
        <w:t>DB</w:t>
      </w:r>
      <w:r>
        <w:rPr>
          <w:b/>
        </w:rPr>
        <w:t>：</w:t>
      </w:r>
      <w:r>
        <w:t xml:space="preserve"> MySQL</w:t>
      </w:r>
    </w:p>
    <w:p w14:paraId="05BD574A" w14:textId="77777777" w:rsidR="00931E53" w:rsidRDefault="00000000">
      <w:pPr>
        <w:pStyle w:val="a0"/>
      </w:pPr>
      <w:r>
        <w:rPr>
          <w:b/>
        </w:rPr>
        <w:t>インフラ：</w:t>
      </w:r>
      <w:r>
        <w:t xml:space="preserve"> AWS</w:t>
      </w:r>
    </w:p>
    <w:p w14:paraId="4BCA5E17" w14:textId="77777777" w:rsidR="00931E53" w:rsidRDefault="00000000">
      <w:pPr>
        <w:pStyle w:val="a0"/>
      </w:pPr>
      <w:r>
        <w:rPr>
          <w:b/>
        </w:rPr>
        <w:t>ツール：</w:t>
      </w:r>
      <w:r>
        <w:t xml:space="preserve"> Gitlab, Teams, Redmine</w:t>
      </w:r>
    </w:p>
    <w:p w14:paraId="2D8878A4" w14:textId="77777777" w:rsidR="00931E53" w:rsidRDefault="00000000">
      <w:pPr>
        <w:pStyle w:val="4"/>
      </w:pPr>
      <w:r>
        <w:t>プロジェクト概要</w:t>
      </w:r>
    </w:p>
    <w:p w14:paraId="6788EEB6" w14:textId="77777777" w:rsidR="00931E53" w:rsidRDefault="00000000">
      <w:r>
        <w:t>JP1 Operations Integration</w:t>
      </w:r>
      <w:r>
        <w:t>（運用自動化ツール）のエンハンス開発プロジェクト。参画先企業独自の</w:t>
      </w:r>
      <w:r>
        <w:t>IdP</w:t>
      </w:r>
      <w:r>
        <w:t>との連携を実現するため、要件定義、設計及びベンダーコントロールを担当。</w:t>
      </w:r>
    </w:p>
    <w:p w14:paraId="0B3AB2BB" w14:textId="77777777" w:rsidR="00931E53" w:rsidRDefault="00000000">
      <w:pPr>
        <w:pStyle w:val="4"/>
      </w:pPr>
      <w:r>
        <w:lastRenderedPageBreak/>
        <w:t>主な業務内容</w:t>
      </w:r>
    </w:p>
    <w:p w14:paraId="65E77803" w14:textId="77777777" w:rsidR="00931E53" w:rsidRDefault="00000000">
      <w:pPr>
        <w:pStyle w:val="a0"/>
      </w:pPr>
      <w:r>
        <w:rPr>
          <w:b/>
        </w:rPr>
        <w:t>運用自動化ツールと企業独自</w:t>
      </w:r>
      <w:r>
        <w:rPr>
          <w:b/>
        </w:rPr>
        <w:t>IdP</w:t>
      </w:r>
      <w:r>
        <w:rPr>
          <w:b/>
        </w:rPr>
        <w:t>との連携要件定義</w:t>
      </w:r>
    </w:p>
    <w:p w14:paraId="7BF40140" w14:textId="77777777" w:rsidR="00931E53" w:rsidRDefault="00000000">
      <w:pPr>
        <w:pStyle w:val="a0"/>
      </w:pPr>
      <w:r>
        <w:rPr>
          <w:b/>
        </w:rPr>
        <w:t>Keycloak API</w:t>
      </w:r>
      <w:r>
        <w:rPr>
          <w:b/>
        </w:rPr>
        <w:t>調査、</w:t>
      </w:r>
      <w:r>
        <w:rPr>
          <w:b/>
        </w:rPr>
        <w:t>OpsI API</w:t>
      </w:r>
      <w:r>
        <w:rPr>
          <w:b/>
        </w:rPr>
        <w:t>設計、</w:t>
      </w:r>
      <w:r>
        <w:rPr>
          <w:b/>
        </w:rPr>
        <w:t>OAS</w:t>
      </w:r>
      <w:r>
        <w:rPr>
          <w:b/>
        </w:rPr>
        <w:t>作成</w:t>
      </w:r>
    </w:p>
    <w:p w14:paraId="5AE0DF3F" w14:textId="77777777" w:rsidR="00931E53" w:rsidRDefault="00000000">
      <w:pPr>
        <w:pStyle w:val="a0"/>
      </w:pPr>
      <w:r>
        <w:rPr>
          <w:b/>
        </w:rPr>
        <w:t>GUI</w:t>
      </w:r>
      <w:r>
        <w:rPr>
          <w:b/>
        </w:rPr>
        <w:t>検討、基本設計</w:t>
      </w:r>
    </w:p>
    <w:p w14:paraId="7FE15C68" w14:textId="77777777" w:rsidR="00931E53" w:rsidRDefault="00000000">
      <w:pPr>
        <w:pStyle w:val="a0"/>
      </w:pPr>
      <w:r>
        <w:rPr>
          <w:b/>
        </w:rPr>
        <w:t>開発ラボ（ベトナム、新潟）との開発調整</w:t>
      </w:r>
    </w:p>
    <w:p w14:paraId="03A310E6" w14:textId="77777777" w:rsidR="00931E53" w:rsidRDefault="00000000">
      <w:pPr>
        <w:pStyle w:val="4"/>
      </w:pPr>
      <w:r>
        <w:t>習得スキル</w:t>
      </w:r>
    </w:p>
    <w:p w14:paraId="21CBF8A3" w14:textId="77777777" w:rsidR="00931E53" w:rsidRDefault="00000000">
      <w:pPr>
        <w:pStyle w:val="a0"/>
      </w:pPr>
      <w:r>
        <w:t>認証基盤の概念を理解するスキル</w:t>
      </w:r>
    </w:p>
    <w:p w14:paraId="290E37B8" w14:textId="77777777" w:rsidR="00931E53" w:rsidRDefault="00000000">
      <w:pPr>
        <w:pStyle w:val="a0"/>
      </w:pPr>
      <w:r>
        <w:t>複雑な構成のシステムの認証とアプリの連携の要件を定義するスキル</w:t>
      </w:r>
    </w:p>
    <w:p w14:paraId="217C51A8" w14:textId="77777777" w:rsidR="00931E53" w:rsidRDefault="00000000">
      <w:pPr>
        <w:pStyle w:val="a0"/>
      </w:pPr>
      <w:r>
        <w:t>大規模なプロジェクトにおける作業の調整、スケジュール調整をするスキル</w:t>
      </w:r>
    </w:p>
    <w:p w14:paraId="39555C45" w14:textId="77777777" w:rsidR="00931E53" w:rsidRDefault="00000000">
      <w:pPr>
        <w:pStyle w:val="a0"/>
      </w:pPr>
      <w:r>
        <w:t>Ansible</w:t>
      </w:r>
      <w:r>
        <w:t>による仮想サーバー払い出しの自動化</w:t>
      </w:r>
    </w:p>
    <w:p w14:paraId="1AC18C6C" w14:textId="77777777" w:rsidR="00931E53" w:rsidRDefault="00000000">
      <w:pPr>
        <w:pStyle w:val="4"/>
      </w:pPr>
      <w:r>
        <w:t>成果・実績</w:t>
      </w:r>
    </w:p>
    <w:p w14:paraId="0E34DE68" w14:textId="77777777" w:rsidR="00931E53" w:rsidRDefault="00000000">
      <w:pPr>
        <w:pStyle w:val="a0"/>
      </w:pPr>
      <w:r>
        <w:t>期待値が不明確な状況で、自ら期待値をすり合わせて必要なインプットを調査</w:t>
      </w:r>
    </w:p>
    <w:p w14:paraId="1D450716" w14:textId="77777777" w:rsidR="00931E53" w:rsidRDefault="00000000">
      <w:pPr>
        <w:pStyle w:val="a0"/>
      </w:pPr>
      <w:r>
        <w:t>開発に必要な</w:t>
      </w:r>
      <w:r>
        <w:t>OAS</w:t>
      </w:r>
      <w:r>
        <w:t>や</w:t>
      </w:r>
      <w:r>
        <w:t>GUI</w:t>
      </w:r>
      <w:r>
        <w:t>資料を作成し、開発を推進</w:t>
      </w:r>
    </w:p>
    <w:p w14:paraId="7C2D9F85" w14:textId="77777777" w:rsidR="00931E53" w:rsidRDefault="00000000">
      <w:r>
        <w:t>---</w:t>
      </w:r>
    </w:p>
    <w:p w14:paraId="7D4DAAEC" w14:textId="77777777" w:rsidR="00931E53" w:rsidRDefault="00000000">
      <w:pPr>
        <w:pStyle w:val="31"/>
      </w:pPr>
      <w:r>
        <w:t>4. A</w:t>
      </w:r>
      <w:r>
        <w:t>社（</w:t>
      </w:r>
      <w:r>
        <w:t>2023</w:t>
      </w:r>
      <w:r>
        <w:t>年</w:t>
      </w:r>
      <w:r>
        <w:t>4</w:t>
      </w:r>
      <w:r>
        <w:t>月〜</w:t>
      </w:r>
      <w:r>
        <w:t>2024</w:t>
      </w:r>
      <w:r>
        <w:t>年</w:t>
      </w:r>
      <w:r>
        <w:t>1</w:t>
      </w:r>
      <w:r>
        <w:t>月）</w:t>
      </w:r>
    </w:p>
    <w:p w14:paraId="27A31872" w14:textId="77777777" w:rsidR="00931E53" w:rsidRDefault="00000000">
      <w:r>
        <w:rPr>
          <w:b/>
        </w:rPr>
        <w:t>期間：</w:t>
      </w:r>
      <w:r>
        <w:t xml:space="preserve"> 10</w:t>
      </w:r>
      <w:r>
        <w:t>ヶ月</w:t>
      </w:r>
      <w:r>
        <w:t xml:space="preserve"> | </w:t>
      </w:r>
      <w:r>
        <w:rPr>
          <w:b/>
        </w:rPr>
        <w:t>業種：</w:t>
      </w:r>
      <w:r>
        <w:t xml:space="preserve"> </w:t>
      </w:r>
      <w:r>
        <w:t>旅行</w:t>
      </w:r>
      <w:r>
        <w:t xml:space="preserve"> | </w:t>
      </w:r>
      <w:r>
        <w:rPr>
          <w:b/>
        </w:rPr>
        <w:t>雇用形態：</w:t>
      </w:r>
      <w:r>
        <w:t xml:space="preserve"> </w:t>
      </w:r>
      <w:r>
        <w:t>業務委託</w:t>
      </w:r>
    </w:p>
    <w:p w14:paraId="36ED98DE" w14:textId="77777777" w:rsidR="00931E53" w:rsidRDefault="00000000">
      <w:r>
        <w:rPr>
          <w:b/>
        </w:rPr>
        <w:t>チーム規模：</w:t>
      </w:r>
      <w:r>
        <w:t xml:space="preserve"> </w:t>
      </w:r>
      <w:r>
        <w:t>全体</w:t>
      </w:r>
      <w:r>
        <w:t>10</w:t>
      </w:r>
      <w:r>
        <w:t>名、チーム</w:t>
      </w:r>
      <w:r>
        <w:t>6</w:t>
      </w:r>
      <w:r>
        <w:t>名</w:t>
      </w:r>
    </w:p>
    <w:p w14:paraId="540E531D" w14:textId="77777777" w:rsidR="00931E53" w:rsidRDefault="00000000">
      <w:pPr>
        <w:pStyle w:val="4"/>
      </w:pPr>
      <w:r>
        <w:t>使用技術</w:t>
      </w:r>
    </w:p>
    <w:p w14:paraId="449770E7" w14:textId="77777777" w:rsidR="00931E53" w:rsidRDefault="00000000">
      <w:pPr>
        <w:pStyle w:val="a0"/>
      </w:pPr>
      <w:r>
        <w:rPr>
          <w:b/>
        </w:rPr>
        <w:t>言語・</w:t>
      </w:r>
      <w:r>
        <w:rPr>
          <w:b/>
        </w:rPr>
        <w:t>FW</w:t>
      </w:r>
      <w:r>
        <w:rPr>
          <w:b/>
        </w:rPr>
        <w:t>：</w:t>
      </w:r>
      <w:r>
        <w:t xml:space="preserve"> Python, Django, JavaScript, Vue.js</w:t>
      </w:r>
    </w:p>
    <w:p w14:paraId="00D320F1" w14:textId="77777777" w:rsidR="00931E53" w:rsidRDefault="00000000">
      <w:pPr>
        <w:pStyle w:val="a0"/>
      </w:pPr>
      <w:r>
        <w:rPr>
          <w:b/>
        </w:rPr>
        <w:t>DB</w:t>
      </w:r>
      <w:r>
        <w:rPr>
          <w:b/>
        </w:rPr>
        <w:t>：</w:t>
      </w:r>
      <w:r>
        <w:t xml:space="preserve"> MySQL</w:t>
      </w:r>
    </w:p>
    <w:p w14:paraId="3EA37AEB" w14:textId="77777777" w:rsidR="00931E53" w:rsidRDefault="00000000">
      <w:pPr>
        <w:pStyle w:val="a0"/>
      </w:pPr>
      <w:r>
        <w:rPr>
          <w:b/>
        </w:rPr>
        <w:t>インフラ：</w:t>
      </w:r>
      <w:r>
        <w:t xml:space="preserve"> AWS, EC2</w:t>
      </w:r>
    </w:p>
    <w:p w14:paraId="20AF5A26" w14:textId="77777777" w:rsidR="00931E53" w:rsidRDefault="00000000">
      <w:pPr>
        <w:pStyle w:val="a0"/>
      </w:pPr>
      <w:r>
        <w:rPr>
          <w:b/>
        </w:rPr>
        <w:t>ツール：</w:t>
      </w:r>
      <w:r>
        <w:t xml:space="preserve"> VSCODE, Github, Slack, Notion, Redmine</w:t>
      </w:r>
    </w:p>
    <w:p w14:paraId="02221B68" w14:textId="77777777" w:rsidR="00931E53" w:rsidRDefault="00000000">
      <w:pPr>
        <w:pStyle w:val="4"/>
      </w:pPr>
      <w:r>
        <w:t>プロジェクト概要</w:t>
      </w:r>
    </w:p>
    <w:p w14:paraId="71820FB6" w14:textId="77777777" w:rsidR="00931E53" w:rsidRDefault="00000000">
      <w:r>
        <w:t>MA</w:t>
      </w:r>
      <w:r>
        <w:t>ツールの開発・運用プロジェクト。</w:t>
      </w:r>
      <w:r>
        <w:t>2022</w:t>
      </w:r>
      <w:r>
        <w:t>年</w:t>
      </w:r>
      <w:r>
        <w:t>10</w:t>
      </w:r>
      <w:r>
        <w:t>月に買収した</w:t>
      </w:r>
      <w:r>
        <w:t>MA</w:t>
      </w:r>
      <w:r>
        <w:t>ツールのリニューアルリリースに向けて、フロントエンドからバックエンドまで一気通貫で対応。</w:t>
      </w:r>
    </w:p>
    <w:p w14:paraId="25A1BC65" w14:textId="77777777" w:rsidR="00931E53" w:rsidRDefault="00000000">
      <w:pPr>
        <w:pStyle w:val="4"/>
      </w:pPr>
      <w:r>
        <w:t>主な業務内容</w:t>
      </w:r>
    </w:p>
    <w:p w14:paraId="48C5423C" w14:textId="77777777" w:rsidR="00931E53" w:rsidRDefault="00000000">
      <w:pPr>
        <w:pStyle w:val="a0"/>
      </w:pPr>
      <w:r>
        <w:rPr>
          <w:b/>
        </w:rPr>
        <w:t>MA</w:t>
      </w:r>
      <w:r>
        <w:rPr>
          <w:b/>
        </w:rPr>
        <w:t>ツールの新機能開発、不具合調査、改修、保守業務</w:t>
      </w:r>
    </w:p>
    <w:p w14:paraId="528AE5F1" w14:textId="77777777" w:rsidR="00931E53" w:rsidRDefault="00000000">
      <w:pPr>
        <w:pStyle w:val="a0"/>
      </w:pPr>
      <w:r>
        <w:rPr>
          <w:b/>
        </w:rPr>
        <w:t>オフショア開発ラボの立ち上げ</w:t>
      </w:r>
    </w:p>
    <w:p w14:paraId="35A428D7" w14:textId="77777777" w:rsidR="00931E53" w:rsidRDefault="00000000">
      <w:pPr>
        <w:pStyle w:val="a0"/>
      </w:pPr>
      <w:r>
        <w:t>要員の募集要件作成・面談・採用</w:t>
      </w:r>
    </w:p>
    <w:p w14:paraId="75BF9539" w14:textId="77777777" w:rsidR="00931E53" w:rsidRDefault="00000000">
      <w:pPr>
        <w:pStyle w:val="a0"/>
      </w:pPr>
      <w:r>
        <w:t>タスク管理、進捗管理、リリース調整</w:t>
      </w:r>
    </w:p>
    <w:p w14:paraId="51CC92BC" w14:textId="77777777" w:rsidR="00931E53" w:rsidRDefault="00000000">
      <w:pPr>
        <w:pStyle w:val="a0"/>
      </w:pPr>
      <w:r>
        <w:rPr>
          <w:b/>
        </w:rPr>
        <w:t>開発体制の構築</w:t>
      </w:r>
    </w:p>
    <w:p w14:paraId="302606D9" w14:textId="77777777" w:rsidR="00931E53" w:rsidRDefault="00000000">
      <w:pPr>
        <w:pStyle w:val="a0"/>
      </w:pPr>
      <w:r>
        <w:t>カンバン方式のボード作成</w:t>
      </w:r>
    </w:p>
    <w:p w14:paraId="3DE1706C" w14:textId="77777777" w:rsidR="00931E53" w:rsidRDefault="00000000">
      <w:pPr>
        <w:pStyle w:val="4"/>
      </w:pPr>
      <w:r>
        <w:t>習得スキル</w:t>
      </w:r>
    </w:p>
    <w:p w14:paraId="0CA2C4EA" w14:textId="77777777" w:rsidR="00931E53" w:rsidRDefault="00000000">
      <w:pPr>
        <w:pStyle w:val="a0"/>
      </w:pPr>
      <w:r>
        <w:t>Notion</w:t>
      </w:r>
      <w:r>
        <w:t>によるカンバン方式のボード作成</w:t>
      </w:r>
    </w:p>
    <w:p w14:paraId="5B690B24" w14:textId="77777777" w:rsidR="00931E53" w:rsidRDefault="00000000">
      <w:pPr>
        <w:pStyle w:val="a0"/>
      </w:pPr>
      <w:r>
        <w:t>ベトナムオフショアラボの立ち上げ</w:t>
      </w:r>
    </w:p>
    <w:p w14:paraId="67DD3E84" w14:textId="77777777" w:rsidR="00931E53" w:rsidRDefault="00000000">
      <w:pPr>
        <w:pStyle w:val="a0"/>
      </w:pPr>
      <w:r>
        <w:t>開発関連ドキュメントの体系化・標準化</w:t>
      </w:r>
    </w:p>
    <w:p w14:paraId="2DB43103" w14:textId="77777777" w:rsidR="00931E53" w:rsidRDefault="00000000">
      <w:pPr>
        <w:pStyle w:val="4"/>
      </w:pPr>
      <w:r>
        <w:lastRenderedPageBreak/>
        <w:t>成果・実績</w:t>
      </w:r>
    </w:p>
    <w:p w14:paraId="74C8F882" w14:textId="77777777" w:rsidR="00931E53" w:rsidRDefault="00000000">
      <w:pPr>
        <w:pStyle w:val="a0"/>
      </w:pPr>
      <w:r>
        <w:t>参画前は</w:t>
      </w:r>
      <w:r>
        <w:t>300</w:t>
      </w:r>
      <w:r>
        <w:t>件超のチケットが未対応だったが、オフショアラボ立ち上げにより開発体制を構築</w:t>
      </w:r>
    </w:p>
    <w:p w14:paraId="5CF28AD0" w14:textId="77777777" w:rsidR="00931E53" w:rsidRDefault="00000000">
      <w:pPr>
        <w:pStyle w:val="a0"/>
      </w:pPr>
      <w:r>
        <w:t>リリース頻度向上により、「不具合が減ってスムーズに利用できる」というポジティブな</w:t>
      </w:r>
      <w:r>
        <w:t>VoC</w:t>
      </w:r>
      <w:r>
        <w:t>を獲得</w:t>
      </w:r>
    </w:p>
    <w:p w14:paraId="5FC42381" w14:textId="77777777" w:rsidR="00931E53" w:rsidRDefault="00000000">
      <w:r>
        <w:t>---</w:t>
      </w:r>
    </w:p>
    <w:p w14:paraId="0292F2D2" w14:textId="77777777" w:rsidR="00931E53" w:rsidRDefault="00000000">
      <w:pPr>
        <w:pStyle w:val="31"/>
      </w:pPr>
      <w:r>
        <w:t>5. K</w:t>
      </w:r>
      <w:r>
        <w:t>社</w:t>
      </w:r>
      <w:r>
        <w:t xml:space="preserve"> - </w:t>
      </w:r>
      <w:r>
        <w:t>エンジニア・</w:t>
      </w:r>
      <w:r>
        <w:t>IT</w:t>
      </w:r>
      <w:r>
        <w:t>コンサル向け</w:t>
      </w:r>
      <w:r>
        <w:t>WEB</w:t>
      </w:r>
      <w:r>
        <w:t>メディア（</w:t>
      </w:r>
      <w:r>
        <w:t>2022</w:t>
      </w:r>
      <w:r>
        <w:t>年</w:t>
      </w:r>
      <w:r>
        <w:t>11</w:t>
      </w:r>
      <w:r>
        <w:t>月〜</w:t>
      </w:r>
      <w:r>
        <w:t>2024</w:t>
      </w:r>
      <w:r>
        <w:t>年</w:t>
      </w:r>
      <w:r>
        <w:t>10</w:t>
      </w:r>
      <w:r>
        <w:t>月）</w:t>
      </w:r>
    </w:p>
    <w:p w14:paraId="5A7A056E" w14:textId="77777777" w:rsidR="00931E53" w:rsidRDefault="00000000">
      <w:r>
        <w:rPr>
          <w:b/>
        </w:rPr>
        <w:t>期間：</w:t>
      </w:r>
      <w:r>
        <w:t xml:space="preserve"> 1</w:t>
      </w:r>
      <w:r>
        <w:t>年</w:t>
      </w:r>
      <w:r>
        <w:t>12</w:t>
      </w:r>
      <w:r>
        <w:t>ヶ月</w:t>
      </w:r>
      <w:r>
        <w:t xml:space="preserve"> | </w:t>
      </w:r>
      <w:r>
        <w:rPr>
          <w:b/>
        </w:rPr>
        <w:t>業種：</w:t>
      </w:r>
      <w:r>
        <w:t xml:space="preserve"> IT | </w:t>
      </w:r>
      <w:r>
        <w:rPr>
          <w:b/>
        </w:rPr>
        <w:t>雇用形態：</w:t>
      </w:r>
      <w:r>
        <w:t xml:space="preserve"> </w:t>
      </w:r>
      <w:r>
        <w:t>正社員（代表）</w:t>
      </w:r>
    </w:p>
    <w:p w14:paraId="162F2E13" w14:textId="77777777" w:rsidR="00931E53" w:rsidRDefault="00000000">
      <w:r>
        <w:rPr>
          <w:b/>
        </w:rPr>
        <w:t>チーム規模：</w:t>
      </w:r>
      <w:r>
        <w:t xml:space="preserve"> 4</w:t>
      </w:r>
      <w:r>
        <w:t>名</w:t>
      </w:r>
    </w:p>
    <w:p w14:paraId="2B07429B" w14:textId="77777777" w:rsidR="00931E53" w:rsidRDefault="00000000">
      <w:pPr>
        <w:pStyle w:val="4"/>
      </w:pPr>
      <w:r>
        <w:t>使用技術</w:t>
      </w:r>
    </w:p>
    <w:p w14:paraId="5092F485" w14:textId="77777777" w:rsidR="00931E53" w:rsidRDefault="00000000">
      <w:pPr>
        <w:pStyle w:val="a0"/>
      </w:pPr>
      <w:r>
        <w:rPr>
          <w:b/>
        </w:rPr>
        <w:t>言語・</w:t>
      </w:r>
      <w:r>
        <w:rPr>
          <w:b/>
        </w:rPr>
        <w:t>FW</w:t>
      </w:r>
      <w:r>
        <w:rPr>
          <w:b/>
        </w:rPr>
        <w:t>：</w:t>
      </w:r>
      <w:r>
        <w:t xml:space="preserve"> TypeScript (Nuxt.js)</w:t>
      </w:r>
    </w:p>
    <w:p w14:paraId="30BB85B5" w14:textId="77777777" w:rsidR="00931E53" w:rsidRDefault="00000000">
      <w:pPr>
        <w:pStyle w:val="a0"/>
      </w:pPr>
      <w:r>
        <w:rPr>
          <w:b/>
        </w:rPr>
        <w:t>DB</w:t>
      </w:r>
      <w:r>
        <w:rPr>
          <w:b/>
        </w:rPr>
        <w:t>：</w:t>
      </w:r>
      <w:r>
        <w:t xml:space="preserve"> DynamoDB</w:t>
      </w:r>
    </w:p>
    <w:p w14:paraId="2505401B" w14:textId="77777777" w:rsidR="00931E53" w:rsidRDefault="00000000">
      <w:pPr>
        <w:pStyle w:val="a0"/>
      </w:pPr>
      <w:r>
        <w:rPr>
          <w:b/>
        </w:rPr>
        <w:t>インフラ：</w:t>
      </w:r>
      <w:r>
        <w:t xml:space="preserve"> AWS Amplify, API Gateway, AWS Lambda</w:t>
      </w:r>
    </w:p>
    <w:p w14:paraId="55790CFF" w14:textId="77777777" w:rsidR="00931E53" w:rsidRDefault="00000000">
      <w:pPr>
        <w:pStyle w:val="a0"/>
      </w:pPr>
      <w:r>
        <w:rPr>
          <w:b/>
        </w:rPr>
        <w:t>ツール：</w:t>
      </w:r>
      <w:r>
        <w:t xml:space="preserve"> VSCode, Git, Github</w:t>
      </w:r>
    </w:p>
    <w:p w14:paraId="1FF46D87" w14:textId="77777777" w:rsidR="00931E53" w:rsidRDefault="00000000">
      <w:pPr>
        <w:pStyle w:val="4"/>
      </w:pPr>
      <w:r>
        <w:t>プロジェクト概要</w:t>
      </w:r>
    </w:p>
    <w:p w14:paraId="7F1A942E" w14:textId="77777777" w:rsidR="00931E53" w:rsidRDefault="00000000">
      <w:r>
        <w:t>エンジニア・</w:t>
      </w:r>
      <w:r>
        <w:t>IT</w:t>
      </w:r>
      <w:r>
        <w:t>コンサル向けスキルアップメディアの開発。プロダクトマネージャー（</w:t>
      </w:r>
      <w:r>
        <w:t>PdM</w:t>
      </w:r>
      <w:r>
        <w:t>）として、プロダクト戦略設計、要件定義、チームマネジメントを担当。</w:t>
      </w:r>
    </w:p>
    <w:p w14:paraId="39B39522" w14:textId="77777777" w:rsidR="00931E53" w:rsidRDefault="00000000">
      <w:pPr>
        <w:pStyle w:val="4"/>
      </w:pPr>
      <w:r>
        <w:t>主な業務内容</w:t>
      </w:r>
    </w:p>
    <w:p w14:paraId="396D0CE6" w14:textId="77777777" w:rsidR="00931E53" w:rsidRDefault="00000000">
      <w:pPr>
        <w:pStyle w:val="a0"/>
      </w:pPr>
      <w:r>
        <w:rPr>
          <w:b/>
        </w:rPr>
        <w:t>要件定義と技術選定のリード</w:t>
      </w:r>
    </w:p>
    <w:p w14:paraId="27949B56" w14:textId="77777777" w:rsidR="00931E53" w:rsidRDefault="00000000">
      <w:pPr>
        <w:pStyle w:val="a0"/>
      </w:pPr>
      <w:r>
        <w:rPr>
          <w:b/>
        </w:rPr>
        <w:t>開発チームとのコミュニケーションを密に行い、進捗管理を実施</w:t>
      </w:r>
    </w:p>
    <w:p w14:paraId="0B180C89" w14:textId="77777777" w:rsidR="00931E53" w:rsidRDefault="00000000">
      <w:pPr>
        <w:pStyle w:val="a0"/>
      </w:pPr>
      <w:r>
        <w:rPr>
          <w:b/>
        </w:rPr>
        <w:t>技術的課題の整理と優先順位付け</w:t>
      </w:r>
    </w:p>
    <w:p w14:paraId="34A59287" w14:textId="77777777" w:rsidR="00931E53" w:rsidRDefault="00000000">
      <w:pPr>
        <w:pStyle w:val="a0"/>
      </w:pPr>
      <w:r>
        <w:rPr>
          <w:b/>
        </w:rPr>
        <w:t>プロダクトのリリースタイムラインの策定</w:t>
      </w:r>
    </w:p>
    <w:p w14:paraId="4EF305B5" w14:textId="77777777" w:rsidR="00931E53" w:rsidRDefault="00000000">
      <w:pPr>
        <w:pStyle w:val="4"/>
      </w:pPr>
      <w:r>
        <w:t>習得スキル</w:t>
      </w:r>
    </w:p>
    <w:p w14:paraId="5C2EC13A" w14:textId="77777777" w:rsidR="00931E53" w:rsidRDefault="00000000">
      <w:pPr>
        <w:pStyle w:val="a0"/>
      </w:pPr>
      <w:r>
        <w:t>プロダクトマネジメントのスキル（戦略策定、要件定義、チームマネジメント）</w:t>
      </w:r>
    </w:p>
    <w:p w14:paraId="08B7AB0F" w14:textId="77777777" w:rsidR="00931E53" w:rsidRDefault="00000000">
      <w:pPr>
        <w:pStyle w:val="a0"/>
      </w:pPr>
      <w:r>
        <w:t>AWS Amplify</w:t>
      </w:r>
      <w:r>
        <w:t>および</w:t>
      </w:r>
      <w:r>
        <w:t>AWS Lambda</w:t>
      </w:r>
      <w:r>
        <w:t>を活用したサーバーレスアーキテクチャの知見</w:t>
      </w:r>
    </w:p>
    <w:p w14:paraId="092A21E3" w14:textId="77777777" w:rsidR="00931E53" w:rsidRDefault="00000000">
      <w:pPr>
        <w:pStyle w:val="a0"/>
      </w:pPr>
      <w:r>
        <w:t>開発チームとの効果的なコミュニケーション</w:t>
      </w:r>
    </w:p>
    <w:p w14:paraId="3062C739" w14:textId="77777777" w:rsidR="00931E53" w:rsidRDefault="00000000">
      <w:pPr>
        <w:pStyle w:val="4"/>
      </w:pPr>
      <w:r>
        <w:t>成果・実績</w:t>
      </w:r>
    </w:p>
    <w:p w14:paraId="5881B3AA" w14:textId="77777777" w:rsidR="00931E53" w:rsidRDefault="00000000">
      <w:pPr>
        <w:pStyle w:val="a0"/>
      </w:pPr>
      <w:r>
        <w:t>AI</w:t>
      </w:r>
      <w:r>
        <w:t>を活用した記事の自動要約機能を導入し、ユーザー体験を向上</w:t>
      </w:r>
    </w:p>
    <w:p w14:paraId="02D6786C" w14:textId="77777777" w:rsidR="00931E53" w:rsidRDefault="00000000">
      <w:pPr>
        <w:pStyle w:val="a0"/>
      </w:pPr>
      <w:r>
        <w:t>チームマネジメントを通じて、開発効率を向上させ、迅速なリリースを実現</w:t>
      </w:r>
    </w:p>
    <w:p w14:paraId="78D67DC7" w14:textId="77777777" w:rsidR="00931E53" w:rsidRDefault="00000000">
      <w:r>
        <w:t>---</w:t>
      </w:r>
    </w:p>
    <w:p w14:paraId="57A4447D" w14:textId="77777777" w:rsidR="00931E53" w:rsidRDefault="00000000">
      <w:pPr>
        <w:pStyle w:val="31"/>
      </w:pPr>
      <w:r>
        <w:t>6. K</w:t>
      </w:r>
      <w:r>
        <w:t>社</w:t>
      </w:r>
      <w:r>
        <w:t xml:space="preserve"> - </w:t>
      </w:r>
      <w:r>
        <w:t>自社サイト構築・運用（</w:t>
      </w:r>
      <w:r>
        <w:t>2022</w:t>
      </w:r>
      <w:r>
        <w:t>年</w:t>
      </w:r>
      <w:r>
        <w:t>11</w:t>
      </w:r>
      <w:r>
        <w:t>月〜</w:t>
      </w:r>
      <w:r>
        <w:t>2024</w:t>
      </w:r>
      <w:r>
        <w:t>年</w:t>
      </w:r>
      <w:r>
        <w:t>10</w:t>
      </w:r>
      <w:r>
        <w:t>月）</w:t>
      </w:r>
    </w:p>
    <w:p w14:paraId="53E4504B" w14:textId="77777777" w:rsidR="00931E53" w:rsidRDefault="00000000">
      <w:r>
        <w:rPr>
          <w:b/>
        </w:rPr>
        <w:t>期間：</w:t>
      </w:r>
      <w:r>
        <w:t xml:space="preserve"> 1</w:t>
      </w:r>
      <w:r>
        <w:t>年</w:t>
      </w:r>
      <w:r>
        <w:t>12</w:t>
      </w:r>
      <w:r>
        <w:t>ヶ月</w:t>
      </w:r>
      <w:r>
        <w:t xml:space="preserve"> | </w:t>
      </w:r>
      <w:r>
        <w:rPr>
          <w:b/>
        </w:rPr>
        <w:t>業種：</w:t>
      </w:r>
      <w:r>
        <w:t xml:space="preserve"> IT | </w:t>
      </w:r>
      <w:r>
        <w:rPr>
          <w:b/>
        </w:rPr>
        <w:t>雇用形態：</w:t>
      </w:r>
      <w:r>
        <w:t xml:space="preserve"> </w:t>
      </w:r>
      <w:r>
        <w:t>正社員（代表）</w:t>
      </w:r>
    </w:p>
    <w:p w14:paraId="78E921C3" w14:textId="77777777" w:rsidR="00931E53" w:rsidRDefault="00000000">
      <w:r>
        <w:rPr>
          <w:b/>
        </w:rPr>
        <w:t>チーム規模：</w:t>
      </w:r>
      <w:r>
        <w:t xml:space="preserve"> 2</w:t>
      </w:r>
      <w:r>
        <w:t>名</w:t>
      </w:r>
    </w:p>
    <w:p w14:paraId="22C131D9" w14:textId="77777777" w:rsidR="00931E53" w:rsidRDefault="00000000">
      <w:pPr>
        <w:pStyle w:val="4"/>
      </w:pPr>
      <w:r>
        <w:lastRenderedPageBreak/>
        <w:t>使用技術</w:t>
      </w:r>
    </w:p>
    <w:p w14:paraId="68A21CFC" w14:textId="77777777" w:rsidR="00931E53" w:rsidRDefault="00000000">
      <w:pPr>
        <w:pStyle w:val="a0"/>
      </w:pPr>
      <w:r>
        <w:rPr>
          <w:b/>
        </w:rPr>
        <w:t>言語・</w:t>
      </w:r>
      <w:r>
        <w:rPr>
          <w:b/>
        </w:rPr>
        <w:t>FW</w:t>
      </w:r>
      <w:r>
        <w:rPr>
          <w:b/>
        </w:rPr>
        <w:t>：</w:t>
      </w:r>
      <w:r>
        <w:t xml:space="preserve"> TypeScript (Nuxt.js)</w:t>
      </w:r>
    </w:p>
    <w:p w14:paraId="2E3ED081" w14:textId="77777777" w:rsidR="00931E53" w:rsidRDefault="00000000">
      <w:pPr>
        <w:pStyle w:val="a0"/>
      </w:pPr>
      <w:r>
        <w:rPr>
          <w:b/>
        </w:rPr>
        <w:t>DB</w:t>
      </w:r>
      <w:r>
        <w:rPr>
          <w:b/>
        </w:rPr>
        <w:t>：</w:t>
      </w:r>
      <w:r>
        <w:t xml:space="preserve"> DynamoDB</w:t>
      </w:r>
    </w:p>
    <w:p w14:paraId="3AD1C05A" w14:textId="77777777" w:rsidR="00931E53" w:rsidRDefault="00000000">
      <w:pPr>
        <w:pStyle w:val="a0"/>
      </w:pPr>
      <w:r>
        <w:rPr>
          <w:b/>
        </w:rPr>
        <w:t>インフラ：</w:t>
      </w:r>
      <w:r>
        <w:t xml:space="preserve"> AWS Amplify, API Gateway, AWS Lambda</w:t>
      </w:r>
    </w:p>
    <w:p w14:paraId="1BCD0E38" w14:textId="77777777" w:rsidR="00931E53" w:rsidRDefault="00000000">
      <w:pPr>
        <w:pStyle w:val="a0"/>
      </w:pPr>
      <w:r>
        <w:rPr>
          <w:b/>
        </w:rPr>
        <w:t>ツール：</w:t>
      </w:r>
      <w:r>
        <w:t xml:space="preserve"> VSCode, Git, Github</w:t>
      </w:r>
    </w:p>
    <w:p w14:paraId="24A745CC" w14:textId="77777777" w:rsidR="00931E53" w:rsidRDefault="00000000">
      <w:pPr>
        <w:pStyle w:val="4"/>
      </w:pPr>
      <w:r>
        <w:t>プロジェクト概要</w:t>
      </w:r>
    </w:p>
    <w:p w14:paraId="402D7994" w14:textId="77777777" w:rsidR="00931E53" w:rsidRDefault="00000000">
      <w:r>
        <w:t>自社サイトの構築・運用プロジェクト。独自</w:t>
      </w:r>
      <w:r>
        <w:t>CMS</w:t>
      </w:r>
      <w:r>
        <w:t>（コンテンツ管理システム）の開発・運用保守を含む、</w:t>
      </w:r>
      <w:r>
        <w:t>AWS Amplify</w:t>
      </w:r>
      <w:r>
        <w:t>を中心としたサーバーレスアーキテクチャでの開発。</w:t>
      </w:r>
    </w:p>
    <w:p w14:paraId="2B9DEDC5" w14:textId="77777777" w:rsidR="00931E53" w:rsidRDefault="00000000">
      <w:pPr>
        <w:pStyle w:val="4"/>
      </w:pPr>
      <w:r>
        <w:t>主な業務内容</w:t>
      </w:r>
    </w:p>
    <w:p w14:paraId="64B77196" w14:textId="77777777" w:rsidR="00931E53" w:rsidRDefault="00000000">
      <w:pPr>
        <w:pStyle w:val="a0"/>
      </w:pPr>
      <w:r>
        <w:rPr>
          <w:b/>
        </w:rPr>
        <w:t>Nuxt.js</w:t>
      </w:r>
      <w:r>
        <w:rPr>
          <w:b/>
        </w:rPr>
        <w:t>と</w:t>
      </w:r>
      <w:r>
        <w:rPr>
          <w:b/>
        </w:rPr>
        <w:t>TypeScript</w:t>
      </w:r>
      <w:r>
        <w:rPr>
          <w:b/>
        </w:rPr>
        <w:t>を使用したフロントエンドの設計・開発</w:t>
      </w:r>
    </w:p>
    <w:p w14:paraId="6C8D6B38" w14:textId="77777777" w:rsidR="00931E53" w:rsidRDefault="00000000">
      <w:pPr>
        <w:pStyle w:val="a0"/>
      </w:pPr>
      <w:r>
        <w:rPr>
          <w:b/>
        </w:rPr>
        <w:t>AWS Lambda</w:t>
      </w:r>
      <w:r>
        <w:rPr>
          <w:b/>
        </w:rPr>
        <w:t>と</w:t>
      </w:r>
      <w:r>
        <w:rPr>
          <w:b/>
        </w:rPr>
        <w:t>Node.js</w:t>
      </w:r>
      <w:r>
        <w:rPr>
          <w:b/>
        </w:rPr>
        <w:t>を用いたサーバーレスバックエンドの構築</w:t>
      </w:r>
    </w:p>
    <w:p w14:paraId="08573A7C" w14:textId="77777777" w:rsidR="00931E53" w:rsidRDefault="00000000">
      <w:pPr>
        <w:pStyle w:val="a0"/>
      </w:pPr>
      <w:r>
        <w:rPr>
          <w:b/>
        </w:rPr>
        <w:t>RESTful API</w:t>
      </w:r>
      <w:r>
        <w:rPr>
          <w:b/>
        </w:rPr>
        <w:t>の設計・開発（</w:t>
      </w:r>
      <w:r>
        <w:rPr>
          <w:b/>
        </w:rPr>
        <w:t>API Gateway</w:t>
      </w:r>
      <w:r>
        <w:rPr>
          <w:b/>
        </w:rPr>
        <w:t>経由で</w:t>
      </w:r>
      <w:r>
        <w:rPr>
          <w:b/>
        </w:rPr>
        <w:t>Lambda</w:t>
      </w:r>
      <w:r>
        <w:rPr>
          <w:b/>
        </w:rPr>
        <w:t>と統合）</w:t>
      </w:r>
    </w:p>
    <w:p w14:paraId="156B5355" w14:textId="77777777" w:rsidR="00931E53" w:rsidRDefault="00000000">
      <w:pPr>
        <w:pStyle w:val="a0"/>
      </w:pPr>
      <w:r>
        <w:rPr>
          <w:b/>
        </w:rPr>
        <w:t>独自</w:t>
      </w:r>
      <w:r>
        <w:rPr>
          <w:b/>
        </w:rPr>
        <w:t>CMS</w:t>
      </w:r>
      <w:r>
        <w:rPr>
          <w:b/>
        </w:rPr>
        <w:t>におけるコンテンツ管理機能の設計と実装</w:t>
      </w:r>
    </w:p>
    <w:p w14:paraId="5168A4C4" w14:textId="77777777" w:rsidR="00931E53" w:rsidRDefault="00000000">
      <w:pPr>
        <w:pStyle w:val="a0"/>
      </w:pPr>
      <w:r>
        <w:rPr>
          <w:b/>
        </w:rPr>
        <w:t>DynamoDB</w:t>
      </w:r>
      <w:r>
        <w:rPr>
          <w:b/>
        </w:rPr>
        <w:t>を用いたスキーマレスデータベースの設計</w:t>
      </w:r>
    </w:p>
    <w:p w14:paraId="3685D895" w14:textId="77777777" w:rsidR="00931E53" w:rsidRDefault="00000000">
      <w:pPr>
        <w:pStyle w:val="4"/>
      </w:pPr>
      <w:r>
        <w:t>習得スキル</w:t>
      </w:r>
    </w:p>
    <w:p w14:paraId="47D29CC0" w14:textId="77777777" w:rsidR="00931E53" w:rsidRDefault="00000000">
      <w:pPr>
        <w:pStyle w:val="a0"/>
      </w:pPr>
      <w:r>
        <w:t>AWS Amplify</w:t>
      </w:r>
      <w:r>
        <w:t>および</w:t>
      </w:r>
      <w:r>
        <w:t>Lambda</w:t>
      </w:r>
      <w:r>
        <w:t>を用いたサーバーレスアーキテクチャの構築</w:t>
      </w:r>
    </w:p>
    <w:p w14:paraId="75D45CAB" w14:textId="77777777" w:rsidR="00931E53" w:rsidRDefault="00000000">
      <w:pPr>
        <w:pStyle w:val="a0"/>
      </w:pPr>
      <w:r>
        <w:t>Nuxt.js</w:t>
      </w:r>
      <w:r>
        <w:t>と</w:t>
      </w:r>
      <w:r>
        <w:t>TypeScript</w:t>
      </w:r>
      <w:r>
        <w:t>を活用したモダンなフロントエンド開発</w:t>
      </w:r>
    </w:p>
    <w:p w14:paraId="6EF4140A" w14:textId="77777777" w:rsidR="00931E53" w:rsidRDefault="00000000">
      <w:pPr>
        <w:pStyle w:val="a0"/>
      </w:pPr>
      <w:r>
        <w:t>DynamoDB</w:t>
      </w:r>
      <w:r>
        <w:t>を用いた</w:t>
      </w:r>
      <w:r>
        <w:t>NoSQL</w:t>
      </w:r>
      <w:r>
        <w:t>データベースの設計・運用</w:t>
      </w:r>
    </w:p>
    <w:p w14:paraId="24B1B0A8" w14:textId="77777777" w:rsidR="00931E53" w:rsidRDefault="00000000">
      <w:pPr>
        <w:pStyle w:val="a0"/>
      </w:pPr>
      <w:r>
        <w:t>独自</w:t>
      </w:r>
      <w:r>
        <w:t>CMS</w:t>
      </w:r>
      <w:r>
        <w:t>の設計・開発ノウハウ</w:t>
      </w:r>
    </w:p>
    <w:p w14:paraId="4FD2DB99" w14:textId="77777777" w:rsidR="00931E53" w:rsidRDefault="00000000">
      <w:pPr>
        <w:pStyle w:val="a0"/>
      </w:pPr>
      <w:r>
        <w:t>API Gateway</w:t>
      </w:r>
      <w:r>
        <w:t>と</w:t>
      </w:r>
      <w:r>
        <w:t>Lambda</w:t>
      </w:r>
      <w:r>
        <w:t>によるスケーラブルな</w:t>
      </w:r>
      <w:r>
        <w:t>API</w:t>
      </w:r>
      <w:r>
        <w:t>構築</w:t>
      </w:r>
    </w:p>
    <w:p w14:paraId="673F49C2" w14:textId="77777777" w:rsidR="00931E53" w:rsidRDefault="00000000">
      <w:pPr>
        <w:pStyle w:val="4"/>
      </w:pPr>
      <w:r>
        <w:t>成果・実績</w:t>
      </w:r>
    </w:p>
    <w:p w14:paraId="01FD74C4" w14:textId="77777777" w:rsidR="00931E53" w:rsidRDefault="00000000">
      <w:pPr>
        <w:pStyle w:val="a0"/>
      </w:pPr>
      <w:r>
        <w:t>CMS</w:t>
      </w:r>
      <w:r>
        <w:t>の導入により、コンテンツの更新頻度と運用効率が大幅に向上</w:t>
      </w:r>
    </w:p>
    <w:p w14:paraId="73753C25" w14:textId="77777777" w:rsidR="00931E53" w:rsidRDefault="00000000">
      <w:r>
        <w:t>---</w:t>
      </w:r>
    </w:p>
    <w:p w14:paraId="73915971" w14:textId="77777777" w:rsidR="00931E53" w:rsidRDefault="00000000">
      <w:pPr>
        <w:pStyle w:val="31"/>
      </w:pPr>
      <w:r>
        <w:t>7. AW</w:t>
      </w:r>
      <w:r>
        <w:t>社（</w:t>
      </w:r>
      <w:r>
        <w:t>2022</w:t>
      </w:r>
      <w:r>
        <w:t>年</w:t>
      </w:r>
      <w:r>
        <w:t>4</w:t>
      </w:r>
      <w:r>
        <w:t>月〜</w:t>
      </w:r>
      <w:r>
        <w:t>2022</w:t>
      </w:r>
      <w:r>
        <w:t>年</w:t>
      </w:r>
      <w:r>
        <w:t>11</w:t>
      </w:r>
      <w:r>
        <w:t>月）</w:t>
      </w:r>
    </w:p>
    <w:p w14:paraId="2A213A84" w14:textId="77777777" w:rsidR="00931E53" w:rsidRDefault="00000000">
      <w:r>
        <w:rPr>
          <w:b/>
        </w:rPr>
        <w:t>期間：</w:t>
      </w:r>
      <w:r>
        <w:t xml:space="preserve"> 8</w:t>
      </w:r>
      <w:r>
        <w:t>ヶ月</w:t>
      </w:r>
      <w:r>
        <w:t xml:space="preserve"> | </w:t>
      </w:r>
      <w:r>
        <w:rPr>
          <w:b/>
        </w:rPr>
        <w:t>業種：</w:t>
      </w:r>
      <w:r>
        <w:t xml:space="preserve"> </w:t>
      </w:r>
      <w:r>
        <w:t>旅行</w:t>
      </w:r>
      <w:r>
        <w:t xml:space="preserve"> | </w:t>
      </w:r>
      <w:r>
        <w:rPr>
          <w:b/>
        </w:rPr>
        <w:t>雇用形態：</w:t>
      </w:r>
      <w:r>
        <w:t xml:space="preserve"> </w:t>
      </w:r>
      <w:r>
        <w:t>業務委託</w:t>
      </w:r>
    </w:p>
    <w:p w14:paraId="57CE942C" w14:textId="77777777" w:rsidR="00931E53" w:rsidRDefault="00000000">
      <w:r>
        <w:rPr>
          <w:b/>
        </w:rPr>
        <w:t>チーム規模：</w:t>
      </w:r>
      <w:r>
        <w:t xml:space="preserve"> </w:t>
      </w:r>
      <w:r>
        <w:t>全体</w:t>
      </w:r>
      <w:r>
        <w:t>11</w:t>
      </w:r>
      <w:r>
        <w:t>名、チーム</w:t>
      </w:r>
      <w:r>
        <w:t>2</w:t>
      </w:r>
      <w:r>
        <w:t>名</w:t>
      </w:r>
    </w:p>
    <w:p w14:paraId="2B173AFF" w14:textId="77777777" w:rsidR="00931E53" w:rsidRDefault="00000000">
      <w:pPr>
        <w:pStyle w:val="4"/>
      </w:pPr>
      <w:r>
        <w:t>使用技術</w:t>
      </w:r>
    </w:p>
    <w:p w14:paraId="353F0867" w14:textId="77777777" w:rsidR="00931E53" w:rsidRDefault="00000000">
      <w:pPr>
        <w:pStyle w:val="a0"/>
      </w:pPr>
      <w:r>
        <w:rPr>
          <w:b/>
        </w:rPr>
        <w:t>言語・</w:t>
      </w:r>
      <w:r>
        <w:rPr>
          <w:b/>
        </w:rPr>
        <w:t>FW</w:t>
      </w:r>
      <w:r>
        <w:rPr>
          <w:b/>
        </w:rPr>
        <w:t>：</w:t>
      </w:r>
      <w:r>
        <w:t xml:space="preserve"> TypeScript, NestJS</w:t>
      </w:r>
    </w:p>
    <w:p w14:paraId="4E3220FF" w14:textId="77777777" w:rsidR="00931E53" w:rsidRDefault="00000000">
      <w:pPr>
        <w:pStyle w:val="a0"/>
      </w:pPr>
      <w:r>
        <w:rPr>
          <w:b/>
        </w:rPr>
        <w:t>DB</w:t>
      </w:r>
      <w:r>
        <w:rPr>
          <w:b/>
        </w:rPr>
        <w:t>：</w:t>
      </w:r>
      <w:r>
        <w:t xml:space="preserve"> MySQL, PostgreSQL, Oracle</w:t>
      </w:r>
    </w:p>
    <w:p w14:paraId="7428BEB6" w14:textId="77777777" w:rsidR="00931E53" w:rsidRDefault="00000000">
      <w:pPr>
        <w:pStyle w:val="a0"/>
      </w:pPr>
      <w:r>
        <w:rPr>
          <w:b/>
        </w:rPr>
        <w:t>インフラ：</w:t>
      </w:r>
      <w:r>
        <w:t xml:space="preserve"> Linux</w:t>
      </w:r>
    </w:p>
    <w:p w14:paraId="5A29316B" w14:textId="77777777" w:rsidR="00931E53" w:rsidRDefault="00000000">
      <w:pPr>
        <w:pStyle w:val="a0"/>
      </w:pPr>
      <w:r>
        <w:rPr>
          <w:b/>
        </w:rPr>
        <w:t>ツール：</w:t>
      </w:r>
      <w:r>
        <w:t xml:space="preserve"> VSCODE, Github, Slack, Gather</w:t>
      </w:r>
    </w:p>
    <w:p w14:paraId="7959C5E3" w14:textId="77777777" w:rsidR="00931E53" w:rsidRDefault="00000000">
      <w:pPr>
        <w:pStyle w:val="4"/>
      </w:pPr>
      <w:r>
        <w:lastRenderedPageBreak/>
        <w:t>プロジェクト概要</w:t>
      </w:r>
    </w:p>
    <w:p w14:paraId="04098483" w14:textId="77777777" w:rsidR="00931E53" w:rsidRDefault="00000000">
      <w:r>
        <w:t>国内航空券および国内ホテルを予約する</w:t>
      </w:r>
      <w:r>
        <w:t>OTA</w:t>
      </w:r>
      <w:r>
        <w:t>サービスのリニューアル開発プロジェクト。老朽化したシステムのリニューアルを約</w:t>
      </w:r>
      <w:r>
        <w:t>1</w:t>
      </w:r>
      <w:r>
        <w:t>年で実施。</w:t>
      </w:r>
    </w:p>
    <w:p w14:paraId="7C2D508E" w14:textId="77777777" w:rsidR="00931E53" w:rsidRDefault="00000000">
      <w:pPr>
        <w:pStyle w:val="4"/>
      </w:pPr>
      <w:r>
        <w:t>主な業務内容</w:t>
      </w:r>
    </w:p>
    <w:p w14:paraId="717855EA" w14:textId="77777777" w:rsidR="00931E53" w:rsidRDefault="00000000">
      <w:pPr>
        <w:pStyle w:val="a0"/>
      </w:pPr>
      <w:r>
        <w:rPr>
          <w:b/>
        </w:rPr>
        <w:t>ORM</w:t>
      </w:r>
      <w:r>
        <w:rPr>
          <w:b/>
        </w:rPr>
        <w:t>の技術調査（</w:t>
      </w:r>
      <w:r>
        <w:rPr>
          <w:b/>
        </w:rPr>
        <w:t>Prisma, TypeORM</w:t>
      </w:r>
      <w:r>
        <w:rPr>
          <w:b/>
        </w:rPr>
        <w:t>）</w:t>
      </w:r>
    </w:p>
    <w:p w14:paraId="3084D570" w14:textId="77777777" w:rsidR="00931E53" w:rsidRDefault="00000000">
      <w:pPr>
        <w:pStyle w:val="a0"/>
      </w:pPr>
      <w:r>
        <w:rPr>
          <w:b/>
        </w:rPr>
        <w:t>NestJs</w:t>
      </w:r>
      <w:r>
        <w:rPr>
          <w:b/>
        </w:rPr>
        <w:t>による</w:t>
      </w:r>
      <w:r>
        <w:rPr>
          <w:b/>
        </w:rPr>
        <w:t>BFF</w:t>
      </w:r>
      <w:r>
        <w:rPr>
          <w:b/>
        </w:rPr>
        <w:t>層の実装、修正</w:t>
      </w:r>
    </w:p>
    <w:p w14:paraId="72FD0506" w14:textId="77777777" w:rsidR="00931E53" w:rsidRDefault="00000000">
      <w:pPr>
        <w:pStyle w:val="a0"/>
      </w:pPr>
      <w:r>
        <w:rPr>
          <w:b/>
        </w:rPr>
        <w:t>API</w:t>
      </w:r>
      <w:r>
        <w:rPr>
          <w:b/>
        </w:rPr>
        <w:t>仕様書の作成（</w:t>
      </w:r>
      <w:r>
        <w:rPr>
          <w:b/>
        </w:rPr>
        <w:t>Swagger</w:t>
      </w:r>
      <w:r>
        <w:rPr>
          <w:b/>
        </w:rPr>
        <w:t>）</w:t>
      </w:r>
    </w:p>
    <w:p w14:paraId="6FB6A120" w14:textId="77777777" w:rsidR="00931E53" w:rsidRDefault="00000000">
      <w:pPr>
        <w:pStyle w:val="a0"/>
      </w:pPr>
      <w:r>
        <w:rPr>
          <w:b/>
        </w:rPr>
        <w:t>アジャイル開発でのスプリントプランニング</w:t>
      </w:r>
    </w:p>
    <w:p w14:paraId="4C5042D5" w14:textId="77777777" w:rsidR="00931E53" w:rsidRDefault="00000000">
      <w:pPr>
        <w:pStyle w:val="4"/>
      </w:pPr>
      <w:r>
        <w:t>習得スキル</w:t>
      </w:r>
    </w:p>
    <w:p w14:paraId="3E20C91C" w14:textId="77777777" w:rsidR="00931E53" w:rsidRDefault="00000000">
      <w:pPr>
        <w:pStyle w:val="a0"/>
      </w:pPr>
      <w:r>
        <w:t>TypeScript, NestJS</w:t>
      </w:r>
      <w:r>
        <w:t>によるバックエンド実装</w:t>
      </w:r>
    </w:p>
    <w:p w14:paraId="0AD007F3" w14:textId="77777777" w:rsidR="00931E53" w:rsidRDefault="00000000">
      <w:pPr>
        <w:pStyle w:val="a0"/>
      </w:pPr>
      <w:r>
        <w:t>アジャイル開発でのスプリントプランニング</w:t>
      </w:r>
    </w:p>
    <w:p w14:paraId="69CDA168" w14:textId="77777777" w:rsidR="00931E53" w:rsidRDefault="00000000">
      <w:pPr>
        <w:pStyle w:val="a0"/>
      </w:pPr>
      <w:r>
        <w:t>クリーンアーキテクチャーによる開発</w:t>
      </w:r>
    </w:p>
    <w:p w14:paraId="10B61276" w14:textId="77777777" w:rsidR="00931E53" w:rsidRDefault="00000000">
      <w:pPr>
        <w:pStyle w:val="4"/>
      </w:pPr>
      <w:r>
        <w:t>成果・実績</w:t>
      </w:r>
    </w:p>
    <w:p w14:paraId="33EF0020" w14:textId="77777777" w:rsidR="00931E53" w:rsidRDefault="00000000">
      <w:pPr>
        <w:pStyle w:val="a0"/>
      </w:pPr>
      <w:r>
        <w:t>TypeScript</w:t>
      </w:r>
      <w:r>
        <w:t>未経験から勉強会参加により短期間で習得</w:t>
      </w:r>
    </w:p>
    <w:p w14:paraId="72E49B7F" w14:textId="77777777" w:rsidR="00931E53" w:rsidRDefault="00000000">
      <w:pPr>
        <w:pStyle w:val="a0"/>
      </w:pPr>
      <w:r>
        <w:t>見積もり通りのペースで毎スプリント開発を進行し、消化すべきポイントを達成</w:t>
      </w:r>
    </w:p>
    <w:p w14:paraId="472E491A" w14:textId="77777777" w:rsidR="00931E53" w:rsidRDefault="00000000">
      <w:r>
        <w:t>---</w:t>
      </w:r>
    </w:p>
    <w:p w14:paraId="55B74EEC" w14:textId="77777777" w:rsidR="00931E53" w:rsidRDefault="00000000">
      <w:pPr>
        <w:pStyle w:val="31"/>
      </w:pPr>
      <w:r>
        <w:t>8. I</w:t>
      </w:r>
      <w:r>
        <w:t>社（</w:t>
      </w:r>
      <w:r>
        <w:t>2021</w:t>
      </w:r>
      <w:r>
        <w:t>年</w:t>
      </w:r>
      <w:r>
        <w:t>5</w:t>
      </w:r>
      <w:r>
        <w:t>月〜</w:t>
      </w:r>
      <w:r>
        <w:t>2022</w:t>
      </w:r>
      <w:r>
        <w:t>年</w:t>
      </w:r>
      <w:r>
        <w:t>3</w:t>
      </w:r>
      <w:r>
        <w:t>月）</w:t>
      </w:r>
    </w:p>
    <w:p w14:paraId="745BA3D3" w14:textId="77777777" w:rsidR="00931E53" w:rsidRDefault="00000000">
      <w:r>
        <w:rPr>
          <w:b/>
        </w:rPr>
        <w:t>期間：</w:t>
      </w:r>
      <w:r>
        <w:t xml:space="preserve"> 11</w:t>
      </w:r>
      <w:r>
        <w:t>ヶ月</w:t>
      </w:r>
      <w:r>
        <w:t xml:space="preserve"> | </w:t>
      </w:r>
      <w:r>
        <w:rPr>
          <w:b/>
        </w:rPr>
        <w:t>業種：</w:t>
      </w:r>
      <w:r>
        <w:t xml:space="preserve"> </w:t>
      </w:r>
      <w:r>
        <w:t>広告</w:t>
      </w:r>
      <w:r>
        <w:t xml:space="preserve"> | </w:t>
      </w:r>
      <w:r>
        <w:rPr>
          <w:b/>
        </w:rPr>
        <w:t>雇用形態：</w:t>
      </w:r>
      <w:r>
        <w:t xml:space="preserve"> </w:t>
      </w:r>
      <w:r>
        <w:t>業務委託</w:t>
      </w:r>
    </w:p>
    <w:p w14:paraId="7AA8CBA9" w14:textId="77777777" w:rsidR="00931E53" w:rsidRDefault="00000000">
      <w:r>
        <w:rPr>
          <w:b/>
        </w:rPr>
        <w:t>チーム規模：</w:t>
      </w:r>
      <w:r>
        <w:t xml:space="preserve"> </w:t>
      </w:r>
      <w:r>
        <w:t>全体</w:t>
      </w:r>
      <w:r>
        <w:t>5</w:t>
      </w:r>
      <w:r>
        <w:t>名、チーム</w:t>
      </w:r>
      <w:r>
        <w:t>2</w:t>
      </w:r>
      <w:r>
        <w:t>名</w:t>
      </w:r>
    </w:p>
    <w:p w14:paraId="389A15E5" w14:textId="77777777" w:rsidR="00931E53" w:rsidRDefault="00000000">
      <w:pPr>
        <w:pStyle w:val="4"/>
      </w:pPr>
      <w:r>
        <w:t>使用技術</w:t>
      </w:r>
    </w:p>
    <w:p w14:paraId="0A46C3A4" w14:textId="77777777" w:rsidR="00931E53" w:rsidRDefault="00000000">
      <w:pPr>
        <w:pStyle w:val="a0"/>
      </w:pPr>
      <w:r>
        <w:rPr>
          <w:b/>
        </w:rPr>
        <w:t>言語・</w:t>
      </w:r>
      <w:r>
        <w:rPr>
          <w:b/>
        </w:rPr>
        <w:t>FW</w:t>
      </w:r>
      <w:r>
        <w:rPr>
          <w:b/>
        </w:rPr>
        <w:t>：</w:t>
      </w:r>
      <w:r>
        <w:t xml:space="preserve"> Python, Django, JavaScript, Vue.js</w:t>
      </w:r>
    </w:p>
    <w:p w14:paraId="57CC2F10" w14:textId="77777777" w:rsidR="00931E53" w:rsidRDefault="00000000">
      <w:pPr>
        <w:pStyle w:val="a0"/>
      </w:pPr>
      <w:r>
        <w:rPr>
          <w:b/>
        </w:rPr>
        <w:t>DB</w:t>
      </w:r>
      <w:r>
        <w:rPr>
          <w:b/>
        </w:rPr>
        <w:t>：</w:t>
      </w:r>
      <w:r>
        <w:t xml:space="preserve"> MySQL</w:t>
      </w:r>
    </w:p>
    <w:p w14:paraId="4F365366" w14:textId="77777777" w:rsidR="00931E53" w:rsidRDefault="00000000">
      <w:pPr>
        <w:pStyle w:val="a0"/>
      </w:pPr>
      <w:r>
        <w:rPr>
          <w:b/>
        </w:rPr>
        <w:t>インフラ：</w:t>
      </w:r>
      <w:r>
        <w:t xml:space="preserve"> Linux, AWS, ECS, ECR</w:t>
      </w:r>
    </w:p>
    <w:p w14:paraId="722A610B" w14:textId="77777777" w:rsidR="00931E53" w:rsidRDefault="00000000">
      <w:pPr>
        <w:pStyle w:val="a0"/>
      </w:pPr>
      <w:r>
        <w:rPr>
          <w:b/>
        </w:rPr>
        <w:t>ツール：</w:t>
      </w:r>
      <w:r>
        <w:t xml:space="preserve"> VSCODE, CodeCommit, Redmine, Slack</w:t>
      </w:r>
    </w:p>
    <w:p w14:paraId="5ED9DFE6" w14:textId="77777777" w:rsidR="00931E53" w:rsidRDefault="00000000">
      <w:pPr>
        <w:pStyle w:val="4"/>
      </w:pPr>
      <w:r>
        <w:t>プロジェクト概要</w:t>
      </w:r>
    </w:p>
    <w:p w14:paraId="676F72F6" w14:textId="77777777" w:rsidR="00931E53" w:rsidRDefault="00000000">
      <w:r>
        <w:t>広告主と代理店をマッチングするサービスの開発プロジェクト。広告主が自ら案件を登録できる管理画面の新規開発を、専属エンジニア</w:t>
      </w:r>
      <w:r>
        <w:t>1</w:t>
      </w:r>
      <w:r>
        <w:t>名として担当。</w:t>
      </w:r>
    </w:p>
    <w:p w14:paraId="399A4399" w14:textId="77777777" w:rsidR="00931E53" w:rsidRDefault="00000000">
      <w:pPr>
        <w:pStyle w:val="4"/>
      </w:pPr>
      <w:r>
        <w:t>主な業務内容</w:t>
      </w:r>
    </w:p>
    <w:p w14:paraId="6E202490" w14:textId="77777777" w:rsidR="00931E53" w:rsidRDefault="00000000">
      <w:pPr>
        <w:pStyle w:val="a0"/>
      </w:pPr>
      <w:r>
        <w:rPr>
          <w:b/>
        </w:rPr>
        <w:t>Vue.js</w:t>
      </w:r>
      <w:r>
        <w:rPr>
          <w:b/>
        </w:rPr>
        <w:t>による広告主管理画面フロントエンド部分の新規開発</w:t>
      </w:r>
    </w:p>
    <w:p w14:paraId="62279C4D" w14:textId="77777777" w:rsidR="00931E53" w:rsidRDefault="00000000">
      <w:pPr>
        <w:pStyle w:val="a0"/>
      </w:pPr>
      <w:r>
        <w:rPr>
          <w:b/>
        </w:rPr>
        <w:t>DjangoRestFramework</w:t>
      </w:r>
      <w:r>
        <w:rPr>
          <w:b/>
        </w:rPr>
        <w:t>による</w:t>
      </w:r>
      <w:r>
        <w:rPr>
          <w:b/>
        </w:rPr>
        <w:t>API</w:t>
      </w:r>
      <w:r>
        <w:rPr>
          <w:b/>
        </w:rPr>
        <w:t>の実装</w:t>
      </w:r>
    </w:p>
    <w:p w14:paraId="24A416B5" w14:textId="77777777" w:rsidR="00931E53" w:rsidRDefault="00000000">
      <w:pPr>
        <w:pStyle w:val="a0"/>
      </w:pPr>
      <w:r>
        <w:rPr>
          <w:b/>
        </w:rPr>
        <w:t>DB</w:t>
      </w:r>
      <w:r>
        <w:rPr>
          <w:b/>
        </w:rPr>
        <w:t>設計（</w:t>
      </w:r>
      <w:r>
        <w:rPr>
          <w:b/>
        </w:rPr>
        <w:t>draw.io</w:t>
      </w:r>
      <w:r>
        <w:rPr>
          <w:b/>
        </w:rPr>
        <w:t>での</w:t>
      </w:r>
      <w:r>
        <w:rPr>
          <w:b/>
        </w:rPr>
        <w:t>ER</w:t>
      </w:r>
      <w:r>
        <w:rPr>
          <w:b/>
        </w:rPr>
        <w:t>図作成、</w:t>
      </w:r>
      <w:r>
        <w:rPr>
          <w:b/>
        </w:rPr>
        <w:t>ORM</w:t>
      </w:r>
      <w:r>
        <w:rPr>
          <w:b/>
        </w:rPr>
        <w:t>での反映）</w:t>
      </w:r>
    </w:p>
    <w:p w14:paraId="4607E456" w14:textId="77777777" w:rsidR="00931E53" w:rsidRDefault="00000000">
      <w:pPr>
        <w:pStyle w:val="a0"/>
      </w:pPr>
      <w:r>
        <w:rPr>
          <w:b/>
        </w:rPr>
        <w:t>営業からの要求分析、リリーススケジュール調整</w:t>
      </w:r>
    </w:p>
    <w:p w14:paraId="37CF9521" w14:textId="77777777" w:rsidR="00931E53" w:rsidRDefault="00000000">
      <w:pPr>
        <w:pStyle w:val="4"/>
      </w:pPr>
      <w:r>
        <w:t>習得スキル</w:t>
      </w:r>
    </w:p>
    <w:p w14:paraId="3198DD51" w14:textId="77777777" w:rsidR="00931E53" w:rsidRDefault="00000000">
      <w:pPr>
        <w:pStyle w:val="a0"/>
      </w:pPr>
      <w:r>
        <w:t>AWS</w:t>
      </w:r>
      <w:r>
        <w:t>環境下での開発</w:t>
      </w:r>
    </w:p>
    <w:p w14:paraId="506F4D75" w14:textId="77777777" w:rsidR="00931E53" w:rsidRDefault="00000000">
      <w:pPr>
        <w:pStyle w:val="a0"/>
      </w:pPr>
      <w:r>
        <w:lastRenderedPageBreak/>
        <w:t>Docker</w:t>
      </w:r>
      <w:r>
        <w:t>での開発</w:t>
      </w:r>
    </w:p>
    <w:p w14:paraId="58FB63F5" w14:textId="77777777" w:rsidR="00931E53" w:rsidRDefault="00000000">
      <w:pPr>
        <w:pStyle w:val="a0"/>
      </w:pPr>
      <w:r>
        <w:t>Vue.js</w:t>
      </w:r>
      <w:r>
        <w:t>を用いたフロントエンド実装</w:t>
      </w:r>
    </w:p>
    <w:p w14:paraId="3F36A1C5" w14:textId="77777777" w:rsidR="00931E53" w:rsidRDefault="00000000">
      <w:pPr>
        <w:pStyle w:val="4"/>
      </w:pPr>
      <w:r>
        <w:t>成果・実績</w:t>
      </w:r>
    </w:p>
    <w:p w14:paraId="2DE8CE65" w14:textId="77777777" w:rsidR="00931E53" w:rsidRDefault="00000000">
      <w:pPr>
        <w:pStyle w:val="a0"/>
      </w:pPr>
      <w:r>
        <w:t>専属エンジニア</w:t>
      </w:r>
      <w:r>
        <w:t>1</w:t>
      </w:r>
      <w:r>
        <w:t>名体制で、新機能開発と保守運用を両立</w:t>
      </w:r>
    </w:p>
    <w:p w14:paraId="5742CBA3" w14:textId="77777777" w:rsidR="00931E53" w:rsidRDefault="00000000">
      <w:pPr>
        <w:pStyle w:val="a0"/>
      </w:pPr>
      <w:r>
        <w:t>デザイナーとの工数調整により、開発スケジュール通りにリリース完了</w:t>
      </w:r>
    </w:p>
    <w:p w14:paraId="388B08FA" w14:textId="77777777" w:rsidR="00931E53" w:rsidRDefault="00000000">
      <w:r>
        <w:t>---</w:t>
      </w:r>
    </w:p>
    <w:p w14:paraId="48E433B7" w14:textId="77777777" w:rsidR="00931E53" w:rsidRDefault="00000000">
      <w:pPr>
        <w:pStyle w:val="31"/>
      </w:pPr>
      <w:r>
        <w:t>9. AB</w:t>
      </w:r>
      <w:r>
        <w:t>社（</w:t>
      </w:r>
      <w:r>
        <w:t>2020</w:t>
      </w:r>
      <w:r>
        <w:t>年</w:t>
      </w:r>
      <w:r>
        <w:t>4</w:t>
      </w:r>
      <w:r>
        <w:t>月〜</w:t>
      </w:r>
      <w:r>
        <w:t>2021</w:t>
      </w:r>
      <w:r>
        <w:t>年</w:t>
      </w:r>
      <w:r>
        <w:t>4</w:t>
      </w:r>
      <w:r>
        <w:t>月）</w:t>
      </w:r>
    </w:p>
    <w:p w14:paraId="75A0C599" w14:textId="77777777" w:rsidR="00931E53" w:rsidRDefault="00000000">
      <w:r>
        <w:rPr>
          <w:b/>
        </w:rPr>
        <w:t>期間：</w:t>
      </w:r>
      <w:r>
        <w:t xml:space="preserve"> 1</w:t>
      </w:r>
      <w:r>
        <w:t>年</w:t>
      </w:r>
      <w:r>
        <w:t>1</w:t>
      </w:r>
      <w:r>
        <w:t>ヶ月</w:t>
      </w:r>
      <w:r>
        <w:t xml:space="preserve"> | </w:t>
      </w:r>
      <w:r>
        <w:rPr>
          <w:b/>
        </w:rPr>
        <w:t>雇用形態：</w:t>
      </w:r>
      <w:r>
        <w:t xml:space="preserve"> </w:t>
      </w:r>
      <w:r>
        <w:t>業務委託</w:t>
      </w:r>
    </w:p>
    <w:p w14:paraId="33C981C8" w14:textId="77777777" w:rsidR="00931E53" w:rsidRDefault="00000000">
      <w:r>
        <w:rPr>
          <w:b/>
        </w:rPr>
        <w:t>チーム規模：</w:t>
      </w:r>
      <w:r>
        <w:t xml:space="preserve"> </w:t>
      </w:r>
      <w:r>
        <w:t>全体</w:t>
      </w:r>
      <w:r>
        <w:t>10</w:t>
      </w:r>
      <w:r>
        <w:t>名以上、チーム</w:t>
      </w:r>
      <w:r>
        <w:t>3</w:t>
      </w:r>
      <w:r>
        <w:t>名</w:t>
      </w:r>
    </w:p>
    <w:p w14:paraId="5484B198" w14:textId="77777777" w:rsidR="00931E53" w:rsidRDefault="00000000">
      <w:pPr>
        <w:pStyle w:val="4"/>
      </w:pPr>
      <w:r>
        <w:t>使用技術</w:t>
      </w:r>
    </w:p>
    <w:p w14:paraId="019DE931" w14:textId="77777777" w:rsidR="00931E53" w:rsidRDefault="00000000">
      <w:pPr>
        <w:pStyle w:val="a0"/>
      </w:pPr>
      <w:r>
        <w:rPr>
          <w:b/>
        </w:rPr>
        <w:t>言語・</w:t>
      </w:r>
      <w:r>
        <w:rPr>
          <w:b/>
        </w:rPr>
        <w:t>FW</w:t>
      </w:r>
      <w:r>
        <w:rPr>
          <w:b/>
        </w:rPr>
        <w:t>：</w:t>
      </w:r>
      <w:r>
        <w:t xml:space="preserve"> Python, Django, JavaScript, React</w:t>
      </w:r>
    </w:p>
    <w:p w14:paraId="2207AF88" w14:textId="77777777" w:rsidR="00931E53" w:rsidRDefault="00000000">
      <w:pPr>
        <w:pStyle w:val="a0"/>
      </w:pPr>
      <w:r>
        <w:rPr>
          <w:b/>
        </w:rPr>
        <w:t>DB</w:t>
      </w:r>
      <w:r>
        <w:rPr>
          <w:b/>
        </w:rPr>
        <w:t>：</w:t>
      </w:r>
      <w:r>
        <w:t xml:space="preserve"> MySQL</w:t>
      </w:r>
    </w:p>
    <w:p w14:paraId="1BE5A6C3" w14:textId="77777777" w:rsidR="00931E53" w:rsidRDefault="00000000">
      <w:pPr>
        <w:pStyle w:val="a0"/>
      </w:pPr>
      <w:r>
        <w:rPr>
          <w:b/>
        </w:rPr>
        <w:t>インフラ：</w:t>
      </w:r>
      <w:r>
        <w:t xml:space="preserve"> Linux</w:t>
      </w:r>
    </w:p>
    <w:p w14:paraId="543B4837" w14:textId="77777777" w:rsidR="00931E53" w:rsidRDefault="00000000">
      <w:pPr>
        <w:pStyle w:val="a0"/>
      </w:pPr>
      <w:r>
        <w:rPr>
          <w:b/>
        </w:rPr>
        <w:t>ツール：</w:t>
      </w:r>
      <w:r>
        <w:t xml:space="preserve"> IntelliJ IDEA, Git, Redmine, Slack</w:t>
      </w:r>
    </w:p>
    <w:p w14:paraId="014E3F1D" w14:textId="77777777" w:rsidR="00931E53" w:rsidRDefault="00000000">
      <w:pPr>
        <w:pStyle w:val="4"/>
      </w:pPr>
      <w:r>
        <w:t>プロジェクト概要</w:t>
      </w:r>
    </w:p>
    <w:p w14:paraId="31D7DE27" w14:textId="77777777" w:rsidR="00931E53" w:rsidRDefault="00000000">
      <w:r>
        <w:t>法人向けサブスクリプション管理システムのテスト・保守・開発プロジェクト。当初はテスターとして参画したが、開発チーム再編により開発メンバーにアサイン。</w:t>
      </w:r>
    </w:p>
    <w:p w14:paraId="417254DD" w14:textId="77777777" w:rsidR="00931E53" w:rsidRDefault="00000000">
      <w:pPr>
        <w:pStyle w:val="4"/>
      </w:pPr>
      <w:r>
        <w:t>主な業務内容</w:t>
      </w:r>
    </w:p>
    <w:p w14:paraId="5A2E6755" w14:textId="77777777" w:rsidR="00931E53" w:rsidRDefault="00000000">
      <w:pPr>
        <w:pStyle w:val="a0"/>
      </w:pPr>
      <w:r>
        <w:rPr>
          <w:b/>
        </w:rPr>
        <w:t>React</w:t>
      </w:r>
      <w:r>
        <w:rPr>
          <w:b/>
        </w:rPr>
        <w:t>でのフロントエンド部分の新規開発・修正</w:t>
      </w:r>
    </w:p>
    <w:p w14:paraId="413EFD26" w14:textId="77777777" w:rsidR="00931E53" w:rsidRDefault="00000000">
      <w:pPr>
        <w:pStyle w:val="a0"/>
      </w:pPr>
      <w:r>
        <w:rPr>
          <w:b/>
        </w:rPr>
        <w:t>DRF</w:t>
      </w:r>
      <w:r>
        <w:rPr>
          <w:b/>
        </w:rPr>
        <w:t>での新規</w:t>
      </w:r>
      <w:r>
        <w:rPr>
          <w:b/>
        </w:rPr>
        <w:t>API</w:t>
      </w:r>
      <w:r>
        <w:rPr>
          <w:b/>
        </w:rPr>
        <w:t>追加、既存</w:t>
      </w:r>
      <w:r>
        <w:rPr>
          <w:b/>
        </w:rPr>
        <w:t>API</w:t>
      </w:r>
      <w:r>
        <w:rPr>
          <w:b/>
        </w:rPr>
        <w:t>改修</w:t>
      </w:r>
    </w:p>
    <w:p w14:paraId="28826968" w14:textId="77777777" w:rsidR="00931E53" w:rsidRDefault="00000000">
      <w:pPr>
        <w:pStyle w:val="a0"/>
      </w:pPr>
      <w:r>
        <w:rPr>
          <w:b/>
        </w:rPr>
        <w:t>バグ修正対応</w:t>
      </w:r>
    </w:p>
    <w:p w14:paraId="2E128303" w14:textId="77777777" w:rsidR="00931E53" w:rsidRDefault="00000000">
      <w:pPr>
        <w:pStyle w:val="4"/>
      </w:pPr>
      <w:r>
        <w:t>習得スキル</w:t>
      </w:r>
    </w:p>
    <w:p w14:paraId="1738E7D4" w14:textId="77777777" w:rsidR="00931E53" w:rsidRDefault="00000000">
      <w:pPr>
        <w:pStyle w:val="a0"/>
      </w:pPr>
      <w:r>
        <w:t>PythonDjango, DRF</w:t>
      </w:r>
      <w:r>
        <w:t>での</w:t>
      </w:r>
      <w:r>
        <w:t>Web</w:t>
      </w:r>
      <w:r>
        <w:t>システム開発</w:t>
      </w:r>
    </w:p>
    <w:p w14:paraId="7D226C68" w14:textId="77777777" w:rsidR="00931E53" w:rsidRDefault="00000000">
      <w:pPr>
        <w:pStyle w:val="a0"/>
      </w:pPr>
      <w:r>
        <w:t>React</w:t>
      </w:r>
      <w:r>
        <w:t>を用いたフロントエンド実装</w:t>
      </w:r>
    </w:p>
    <w:p w14:paraId="2CA5BB0F" w14:textId="77777777" w:rsidR="00931E53" w:rsidRDefault="00000000">
      <w:pPr>
        <w:pStyle w:val="a0"/>
      </w:pPr>
      <w:r>
        <w:t>GCP</w:t>
      </w:r>
      <w:r>
        <w:t>環境下での開発</w:t>
      </w:r>
    </w:p>
    <w:p w14:paraId="6D05E9DD" w14:textId="77777777" w:rsidR="00931E53" w:rsidRDefault="00000000">
      <w:pPr>
        <w:pStyle w:val="4"/>
      </w:pPr>
      <w:r>
        <w:t>成果・実績</w:t>
      </w:r>
    </w:p>
    <w:p w14:paraId="16E9C510" w14:textId="77777777" w:rsidR="00931E53" w:rsidRDefault="00000000">
      <w:pPr>
        <w:pStyle w:val="a0"/>
      </w:pPr>
      <w:r>
        <w:t>形骸化していた社内ノウハウ集を集約し、体系化して全社公式ドキュメント化</w:t>
      </w:r>
    </w:p>
    <w:p w14:paraId="2139C15E" w14:textId="77777777" w:rsidR="00931E53" w:rsidRDefault="00000000">
      <w:pPr>
        <w:pStyle w:val="a0"/>
      </w:pPr>
      <w:r>
        <w:t>業務委託契約更新時に単価</w:t>
      </w:r>
      <w:r>
        <w:t>5%</w:t>
      </w:r>
      <w:r>
        <w:t>向上</w:t>
      </w:r>
    </w:p>
    <w:p w14:paraId="3FBC02B9" w14:textId="77777777" w:rsidR="00931E53" w:rsidRDefault="00000000">
      <w:r>
        <w:t>---</w:t>
      </w:r>
    </w:p>
    <w:p w14:paraId="2AC1494D" w14:textId="77777777" w:rsidR="00931E53" w:rsidRDefault="00000000">
      <w:pPr>
        <w:pStyle w:val="31"/>
      </w:pPr>
      <w:r>
        <w:t>10. C</w:t>
      </w:r>
      <w:r>
        <w:t>社（血液凝固検査装置システム）（</w:t>
      </w:r>
      <w:r>
        <w:t>2019</w:t>
      </w:r>
      <w:r>
        <w:t>年</w:t>
      </w:r>
      <w:r>
        <w:t>11</w:t>
      </w:r>
      <w:r>
        <w:t>月〜</w:t>
      </w:r>
      <w:r>
        <w:t>2020</w:t>
      </w:r>
      <w:r>
        <w:t>年</w:t>
      </w:r>
      <w:r>
        <w:t>3</w:t>
      </w:r>
      <w:r>
        <w:t>月）</w:t>
      </w:r>
    </w:p>
    <w:p w14:paraId="5425DD7F" w14:textId="77777777" w:rsidR="00931E53" w:rsidRDefault="00000000">
      <w:r>
        <w:rPr>
          <w:b/>
        </w:rPr>
        <w:t>期間：</w:t>
      </w:r>
      <w:r>
        <w:t xml:space="preserve"> 5</w:t>
      </w:r>
      <w:r>
        <w:t>ヶ月</w:t>
      </w:r>
      <w:r>
        <w:t xml:space="preserve"> | </w:t>
      </w:r>
      <w:r>
        <w:rPr>
          <w:b/>
        </w:rPr>
        <w:t>業種：</w:t>
      </w:r>
      <w:r>
        <w:t xml:space="preserve"> </w:t>
      </w:r>
      <w:r>
        <w:t>医療</w:t>
      </w:r>
      <w:r>
        <w:t xml:space="preserve"> | </w:t>
      </w:r>
      <w:r>
        <w:rPr>
          <w:b/>
        </w:rPr>
        <w:t>雇用形態：</w:t>
      </w:r>
      <w:r>
        <w:t xml:space="preserve"> </w:t>
      </w:r>
      <w:r>
        <w:t>正社員</w:t>
      </w:r>
    </w:p>
    <w:p w14:paraId="4BAF38C3" w14:textId="77777777" w:rsidR="00931E53" w:rsidRDefault="00000000">
      <w:pPr>
        <w:pStyle w:val="4"/>
      </w:pPr>
      <w:r>
        <w:lastRenderedPageBreak/>
        <w:t>プロジェクト概要</w:t>
      </w:r>
    </w:p>
    <w:p w14:paraId="1C2172B3" w14:textId="77777777" w:rsidR="00931E53" w:rsidRDefault="00000000">
      <w:r>
        <w:t>血液凝固検査装置のソフトウェア開発プロジェクト。要件定義・外部仕様定義チームのサブリーダーとして、クライアントとの要件調整を担当。</w:t>
      </w:r>
    </w:p>
    <w:p w14:paraId="4A39F90B" w14:textId="77777777" w:rsidR="00931E53" w:rsidRDefault="00000000">
      <w:pPr>
        <w:pStyle w:val="4"/>
      </w:pPr>
      <w:r>
        <w:t>主な業務内容</w:t>
      </w:r>
    </w:p>
    <w:p w14:paraId="2D1407CB" w14:textId="77777777" w:rsidR="00931E53" w:rsidRDefault="00000000">
      <w:pPr>
        <w:pStyle w:val="a0"/>
      </w:pPr>
      <w:r>
        <w:t>クライアントとシステム要件の検討、調整</w:t>
      </w:r>
    </w:p>
    <w:p w14:paraId="747BC6B1" w14:textId="77777777" w:rsidR="00931E53" w:rsidRDefault="00000000">
      <w:pPr>
        <w:pStyle w:val="a0"/>
      </w:pPr>
      <w:r>
        <w:t>基本設計、外部仕様書、画面設計書作成</w:t>
      </w:r>
    </w:p>
    <w:p w14:paraId="4B826D3C" w14:textId="77777777" w:rsidR="00931E53" w:rsidRDefault="00000000">
      <w:pPr>
        <w:pStyle w:val="a0"/>
      </w:pPr>
      <w:r>
        <w:t>変更要求仕様書作成</w:t>
      </w:r>
    </w:p>
    <w:p w14:paraId="65A5773A" w14:textId="77777777" w:rsidR="00931E53" w:rsidRDefault="00000000">
      <w:pPr>
        <w:pStyle w:val="4"/>
      </w:pPr>
      <w:r>
        <w:t>習得スキル</w:t>
      </w:r>
    </w:p>
    <w:p w14:paraId="17DBE382" w14:textId="77777777" w:rsidR="00931E53" w:rsidRDefault="00000000">
      <w:pPr>
        <w:pStyle w:val="a0"/>
      </w:pPr>
      <w:r>
        <w:t>USDM</w:t>
      </w:r>
      <w:r>
        <w:t>式変更要求仕様書の書き方</w:t>
      </w:r>
    </w:p>
    <w:p w14:paraId="69B3BA3B" w14:textId="77777777" w:rsidR="00931E53" w:rsidRDefault="00000000">
      <w:r>
        <w:t>---</w:t>
      </w:r>
    </w:p>
    <w:p w14:paraId="2EFC58A1" w14:textId="77777777" w:rsidR="00931E53" w:rsidRDefault="00000000">
      <w:pPr>
        <w:pStyle w:val="31"/>
      </w:pPr>
      <w:r>
        <w:t>11. C</w:t>
      </w:r>
      <w:r>
        <w:t>社（モロッコ向け太陽光発電システム）（</w:t>
      </w:r>
      <w:r>
        <w:t>2019</w:t>
      </w:r>
      <w:r>
        <w:t>年</w:t>
      </w:r>
      <w:r>
        <w:t>6</w:t>
      </w:r>
      <w:r>
        <w:t>月〜</w:t>
      </w:r>
      <w:r>
        <w:t>2019</w:t>
      </w:r>
      <w:r>
        <w:t>年</w:t>
      </w:r>
      <w:r>
        <w:t>10</w:t>
      </w:r>
      <w:r>
        <w:t>月）</w:t>
      </w:r>
    </w:p>
    <w:p w14:paraId="21E0E13F" w14:textId="77777777" w:rsidR="00931E53" w:rsidRDefault="00000000">
      <w:r>
        <w:rPr>
          <w:b/>
        </w:rPr>
        <w:t>期間：</w:t>
      </w:r>
      <w:r>
        <w:t xml:space="preserve"> 5</w:t>
      </w:r>
      <w:r>
        <w:t>ヶ月</w:t>
      </w:r>
      <w:r>
        <w:t xml:space="preserve"> | </w:t>
      </w:r>
      <w:r>
        <w:rPr>
          <w:b/>
        </w:rPr>
        <w:t>業種：</w:t>
      </w:r>
      <w:r>
        <w:t xml:space="preserve"> </w:t>
      </w:r>
      <w:r>
        <w:t>製造業</w:t>
      </w:r>
      <w:r>
        <w:t xml:space="preserve"> | </w:t>
      </w:r>
      <w:r>
        <w:rPr>
          <w:b/>
        </w:rPr>
        <w:t>雇用形態：</w:t>
      </w:r>
      <w:r>
        <w:t xml:space="preserve"> </w:t>
      </w:r>
      <w:r>
        <w:t>正社員</w:t>
      </w:r>
    </w:p>
    <w:p w14:paraId="4B2DEFAC" w14:textId="77777777" w:rsidR="00931E53" w:rsidRDefault="00000000">
      <w:pPr>
        <w:pStyle w:val="4"/>
      </w:pPr>
      <w:r>
        <w:t>プロジェクト概要</w:t>
      </w:r>
    </w:p>
    <w:p w14:paraId="3C5085C2" w14:textId="77777777" w:rsidR="00931E53" w:rsidRDefault="00000000">
      <w:r>
        <w:t>モロッコ向け太陽光発電架台制御システムの開発プロジェクト。初の実務案件として、</w:t>
      </w:r>
      <w:r>
        <w:t>Python(Django)</w:t>
      </w:r>
      <w:r>
        <w:t>未経験から習得して開発を担当。</w:t>
      </w:r>
    </w:p>
    <w:p w14:paraId="78282902" w14:textId="77777777" w:rsidR="00931E53" w:rsidRDefault="00000000">
      <w:pPr>
        <w:pStyle w:val="4"/>
      </w:pPr>
      <w:r>
        <w:t>主な業務内容</w:t>
      </w:r>
    </w:p>
    <w:p w14:paraId="37BA2125" w14:textId="77777777" w:rsidR="00931E53" w:rsidRDefault="00000000">
      <w:pPr>
        <w:pStyle w:val="a0"/>
      </w:pPr>
      <w:r>
        <w:t>PythonDjango</w:t>
      </w:r>
      <w:r>
        <w:t>によるサーバーサイト処理部分実装</w:t>
      </w:r>
    </w:p>
    <w:p w14:paraId="7A96662C" w14:textId="77777777" w:rsidR="00931E53" w:rsidRDefault="00000000">
      <w:pPr>
        <w:pStyle w:val="a0"/>
      </w:pPr>
      <w:r>
        <w:t>HTML, CSS, jQuery</w:t>
      </w:r>
      <w:r>
        <w:t>によるフロントエンド部分実装</w:t>
      </w:r>
    </w:p>
    <w:p w14:paraId="76DAAF1A" w14:textId="77777777" w:rsidR="00931E53" w:rsidRDefault="00000000">
      <w:pPr>
        <w:pStyle w:val="a0"/>
      </w:pPr>
      <w:r>
        <w:t>単体テスト、テスト仕様書作成</w:t>
      </w:r>
    </w:p>
    <w:p w14:paraId="3E7C61DF" w14:textId="77777777" w:rsidR="00931E53" w:rsidRDefault="00000000">
      <w:pPr>
        <w:pStyle w:val="4"/>
      </w:pPr>
      <w:r>
        <w:t>習得スキル</w:t>
      </w:r>
    </w:p>
    <w:p w14:paraId="44C3715E" w14:textId="77777777" w:rsidR="00931E53" w:rsidRDefault="00000000">
      <w:pPr>
        <w:pStyle w:val="a0"/>
      </w:pPr>
      <w:r>
        <w:t>PythonDjango</w:t>
      </w:r>
      <w:r>
        <w:t>でのウェブシステム開発の知見</w:t>
      </w:r>
    </w:p>
    <w:p w14:paraId="18E0F652" w14:textId="77777777" w:rsidR="00931E53" w:rsidRDefault="00000000">
      <w:pPr>
        <w:pStyle w:val="a0"/>
      </w:pPr>
      <w:r>
        <w:t>PostgreSQL</w:t>
      </w:r>
      <w:r>
        <w:t>を用いたデータの抽出、</w:t>
      </w:r>
      <w:r>
        <w:t>DB</w:t>
      </w:r>
      <w:r>
        <w:t>更新、</w:t>
      </w:r>
      <w:r>
        <w:t>DB</w:t>
      </w:r>
      <w:r>
        <w:t>挿入</w:t>
      </w:r>
    </w:p>
    <w:p w14:paraId="09567318" w14:textId="77777777" w:rsidR="00931E53" w:rsidRDefault="00000000">
      <w:r>
        <w:t>---</w:t>
      </w:r>
    </w:p>
    <w:p w14:paraId="548A2840" w14:textId="77777777" w:rsidR="00931E53" w:rsidRDefault="00000000">
      <w:pPr>
        <w:pStyle w:val="21"/>
      </w:pPr>
      <w:r>
        <w:t>担当領域</w:t>
      </w:r>
    </w:p>
    <w:tbl>
      <w:tblPr>
        <w:tblStyle w:val="afe"/>
        <w:tblW w:w="0" w:type="auto"/>
        <w:tblLook w:val="04A0" w:firstRow="1" w:lastRow="0" w:firstColumn="1" w:lastColumn="0" w:noHBand="0" w:noVBand="1"/>
      </w:tblPr>
      <w:tblGrid>
        <w:gridCol w:w="1290"/>
        <w:gridCol w:w="1290"/>
        <w:gridCol w:w="1290"/>
        <w:gridCol w:w="1290"/>
        <w:gridCol w:w="1290"/>
        <w:gridCol w:w="1290"/>
        <w:gridCol w:w="1290"/>
      </w:tblGrid>
      <w:tr w:rsidR="00931E53" w14:paraId="180E1B95" w14:textId="77777777">
        <w:tc>
          <w:tcPr>
            <w:tcW w:w="1290" w:type="dxa"/>
          </w:tcPr>
          <w:p w14:paraId="5336F27F" w14:textId="77777777" w:rsidR="00931E53" w:rsidRDefault="00000000">
            <w:r>
              <w:rPr>
                <w:b/>
                <w:sz w:val="18"/>
              </w:rPr>
              <w:t>プロジェクト</w:t>
            </w:r>
          </w:p>
        </w:tc>
        <w:tc>
          <w:tcPr>
            <w:tcW w:w="1290" w:type="dxa"/>
          </w:tcPr>
          <w:p w14:paraId="7E01C468" w14:textId="77777777" w:rsidR="00931E53" w:rsidRDefault="00000000">
            <w:r>
              <w:rPr>
                <w:b/>
                <w:sz w:val="18"/>
              </w:rPr>
              <w:t>要件定義</w:t>
            </w:r>
          </w:p>
        </w:tc>
        <w:tc>
          <w:tcPr>
            <w:tcW w:w="1290" w:type="dxa"/>
          </w:tcPr>
          <w:p w14:paraId="24D8B48E" w14:textId="77777777" w:rsidR="00931E53" w:rsidRDefault="00000000">
            <w:r>
              <w:rPr>
                <w:b/>
                <w:sz w:val="18"/>
              </w:rPr>
              <w:t>基本設計</w:t>
            </w:r>
          </w:p>
        </w:tc>
        <w:tc>
          <w:tcPr>
            <w:tcW w:w="1290" w:type="dxa"/>
          </w:tcPr>
          <w:p w14:paraId="28937F48" w14:textId="77777777" w:rsidR="00931E53" w:rsidRDefault="00000000">
            <w:r>
              <w:rPr>
                <w:b/>
                <w:sz w:val="18"/>
              </w:rPr>
              <w:t>詳細設計</w:t>
            </w:r>
          </w:p>
        </w:tc>
        <w:tc>
          <w:tcPr>
            <w:tcW w:w="1290" w:type="dxa"/>
          </w:tcPr>
          <w:p w14:paraId="3D86C2E0" w14:textId="77777777" w:rsidR="00931E53" w:rsidRDefault="00000000">
            <w:r>
              <w:rPr>
                <w:b/>
                <w:sz w:val="18"/>
              </w:rPr>
              <w:t>実装・開発</w:t>
            </w:r>
          </w:p>
        </w:tc>
        <w:tc>
          <w:tcPr>
            <w:tcW w:w="1290" w:type="dxa"/>
          </w:tcPr>
          <w:p w14:paraId="75EEDD6B" w14:textId="77777777" w:rsidR="00931E53" w:rsidRDefault="00000000">
            <w:r>
              <w:rPr>
                <w:b/>
                <w:sz w:val="18"/>
              </w:rPr>
              <w:t>テスト・コードレビュー</w:t>
            </w:r>
          </w:p>
        </w:tc>
        <w:tc>
          <w:tcPr>
            <w:tcW w:w="1290" w:type="dxa"/>
          </w:tcPr>
          <w:p w14:paraId="67B14E1A" w14:textId="77777777" w:rsidR="00931E53" w:rsidRDefault="00000000">
            <w:r>
              <w:rPr>
                <w:b/>
                <w:sz w:val="18"/>
              </w:rPr>
              <w:t>保守・運用</w:t>
            </w:r>
          </w:p>
        </w:tc>
      </w:tr>
      <w:tr w:rsidR="00931E53" w14:paraId="751E6941" w14:textId="77777777">
        <w:tc>
          <w:tcPr>
            <w:tcW w:w="1290" w:type="dxa"/>
          </w:tcPr>
          <w:p w14:paraId="7044D853" w14:textId="77777777" w:rsidR="00931E53" w:rsidRDefault="00000000">
            <w:r>
              <w:rPr>
                <w:sz w:val="18"/>
              </w:rPr>
              <w:t>生成</w:t>
            </w:r>
            <w:r>
              <w:rPr>
                <w:sz w:val="18"/>
              </w:rPr>
              <w:t>AI</w:t>
            </w:r>
            <w:r>
              <w:rPr>
                <w:sz w:val="18"/>
              </w:rPr>
              <w:t>開発受託企業</w:t>
            </w:r>
          </w:p>
        </w:tc>
        <w:tc>
          <w:tcPr>
            <w:tcW w:w="1290" w:type="dxa"/>
          </w:tcPr>
          <w:p w14:paraId="1C2BE702" w14:textId="77777777" w:rsidR="00931E53" w:rsidRDefault="00000000">
            <w:r>
              <w:rPr>
                <w:sz w:val="18"/>
              </w:rPr>
              <w:t>●</w:t>
            </w:r>
          </w:p>
        </w:tc>
        <w:tc>
          <w:tcPr>
            <w:tcW w:w="1290" w:type="dxa"/>
          </w:tcPr>
          <w:p w14:paraId="5B49FF22" w14:textId="77777777" w:rsidR="00931E53" w:rsidRDefault="00000000">
            <w:r>
              <w:rPr>
                <w:sz w:val="18"/>
              </w:rPr>
              <w:t>●</w:t>
            </w:r>
          </w:p>
        </w:tc>
        <w:tc>
          <w:tcPr>
            <w:tcW w:w="1290" w:type="dxa"/>
          </w:tcPr>
          <w:p w14:paraId="40CD9929" w14:textId="77777777" w:rsidR="00931E53" w:rsidRDefault="00000000">
            <w:r>
              <w:rPr>
                <w:sz w:val="18"/>
              </w:rPr>
              <w:t>●</w:t>
            </w:r>
          </w:p>
        </w:tc>
        <w:tc>
          <w:tcPr>
            <w:tcW w:w="1290" w:type="dxa"/>
          </w:tcPr>
          <w:p w14:paraId="2A79A39F" w14:textId="77777777" w:rsidR="00931E53" w:rsidRDefault="00000000">
            <w:r>
              <w:rPr>
                <w:sz w:val="18"/>
              </w:rPr>
              <w:t>●</w:t>
            </w:r>
          </w:p>
        </w:tc>
        <w:tc>
          <w:tcPr>
            <w:tcW w:w="1290" w:type="dxa"/>
          </w:tcPr>
          <w:p w14:paraId="1786C98E" w14:textId="77777777" w:rsidR="00931E53" w:rsidRDefault="00000000">
            <w:r>
              <w:rPr>
                <w:sz w:val="18"/>
              </w:rPr>
              <w:t>●</w:t>
            </w:r>
          </w:p>
        </w:tc>
        <w:tc>
          <w:tcPr>
            <w:tcW w:w="1290" w:type="dxa"/>
          </w:tcPr>
          <w:p w14:paraId="28EF084E" w14:textId="77777777" w:rsidR="00931E53" w:rsidRDefault="00000000">
            <w:r>
              <w:rPr>
                <w:sz w:val="18"/>
              </w:rPr>
              <w:t>-</w:t>
            </w:r>
          </w:p>
        </w:tc>
      </w:tr>
      <w:tr w:rsidR="00931E53" w14:paraId="131178F1" w14:textId="77777777">
        <w:tc>
          <w:tcPr>
            <w:tcW w:w="1290" w:type="dxa"/>
          </w:tcPr>
          <w:p w14:paraId="2AB8E969" w14:textId="77777777" w:rsidR="00931E53" w:rsidRDefault="00000000">
            <w:r>
              <w:rPr>
                <w:sz w:val="18"/>
              </w:rPr>
              <w:t>K</w:t>
            </w:r>
            <w:r>
              <w:rPr>
                <w:sz w:val="18"/>
              </w:rPr>
              <w:t>社</w:t>
            </w:r>
            <w:r>
              <w:rPr>
                <w:sz w:val="18"/>
              </w:rPr>
              <w:t xml:space="preserve"> - SES</w:t>
            </w:r>
            <w:r>
              <w:rPr>
                <w:sz w:val="18"/>
              </w:rPr>
              <w:t>人材・案件自動マッチングシステム</w:t>
            </w:r>
          </w:p>
        </w:tc>
        <w:tc>
          <w:tcPr>
            <w:tcW w:w="1290" w:type="dxa"/>
          </w:tcPr>
          <w:p w14:paraId="12DF324C" w14:textId="77777777" w:rsidR="00931E53" w:rsidRDefault="00000000">
            <w:r>
              <w:rPr>
                <w:sz w:val="18"/>
              </w:rPr>
              <w:t>●</w:t>
            </w:r>
          </w:p>
        </w:tc>
        <w:tc>
          <w:tcPr>
            <w:tcW w:w="1290" w:type="dxa"/>
          </w:tcPr>
          <w:p w14:paraId="17993639" w14:textId="77777777" w:rsidR="00931E53" w:rsidRDefault="00000000">
            <w:r>
              <w:rPr>
                <w:sz w:val="18"/>
              </w:rPr>
              <w:t>●</w:t>
            </w:r>
          </w:p>
        </w:tc>
        <w:tc>
          <w:tcPr>
            <w:tcW w:w="1290" w:type="dxa"/>
          </w:tcPr>
          <w:p w14:paraId="6BC1ED6A" w14:textId="77777777" w:rsidR="00931E53" w:rsidRDefault="00000000">
            <w:r>
              <w:rPr>
                <w:sz w:val="18"/>
              </w:rPr>
              <w:t>●</w:t>
            </w:r>
          </w:p>
        </w:tc>
        <w:tc>
          <w:tcPr>
            <w:tcW w:w="1290" w:type="dxa"/>
          </w:tcPr>
          <w:p w14:paraId="09BDEB01" w14:textId="77777777" w:rsidR="00931E53" w:rsidRDefault="00000000">
            <w:r>
              <w:rPr>
                <w:sz w:val="18"/>
              </w:rPr>
              <w:t>●</w:t>
            </w:r>
          </w:p>
        </w:tc>
        <w:tc>
          <w:tcPr>
            <w:tcW w:w="1290" w:type="dxa"/>
          </w:tcPr>
          <w:p w14:paraId="55ED43A1" w14:textId="77777777" w:rsidR="00931E53" w:rsidRDefault="00000000">
            <w:r>
              <w:rPr>
                <w:sz w:val="18"/>
              </w:rPr>
              <w:t>●</w:t>
            </w:r>
          </w:p>
        </w:tc>
        <w:tc>
          <w:tcPr>
            <w:tcW w:w="1290" w:type="dxa"/>
          </w:tcPr>
          <w:p w14:paraId="0A484F28" w14:textId="77777777" w:rsidR="00931E53" w:rsidRDefault="00000000">
            <w:r>
              <w:rPr>
                <w:sz w:val="18"/>
              </w:rPr>
              <w:t>●</w:t>
            </w:r>
          </w:p>
        </w:tc>
      </w:tr>
      <w:tr w:rsidR="00931E53" w14:paraId="456DC0E8" w14:textId="77777777">
        <w:tc>
          <w:tcPr>
            <w:tcW w:w="1290" w:type="dxa"/>
          </w:tcPr>
          <w:p w14:paraId="20596D00" w14:textId="77777777" w:rsidR="00931E53" w:rsidRDefault="00000000">
            <w:r>
              <w:rPr>
                <w:sz w:val="18"/>
              </w:rPr>
              <w:t>H</w:t>
            </w:r>
            <w:r>
              <w:rPr>
                <w:sz w:val="18"/>
              </w:rPr>
              <w:t>社</w:t>
            </w:r>
          </w:p>
        </w:tc>
        <w:tc>
          <w:tcPr>
            <w:tcW w:w="1290" w:type="dxa"/>
          </w:tcPr>
          <w:p w14:paraId="21B75C5D" w14:textId="77777777" w:rsidR="00931E53" w:rsidRDefault="00000000">
            <w:r>
              <w:rPr>
                <w:sz w:val="18"/>
              </w:rPr>
              <w:t>●</w:t>
            </w:r>
          </w:p>
        </w:tc>
        <w:tc>
          <w:tcPr>
            <w:tcW w:w="1290" w:type="dxa"/>
          </w:tcPr>
          <w:p w14:paraId="125F1A94" w14:textId="77777777" w:rsidR="00931E53" w:rsidRDefault="00000000">
            <w:r>
              <w:rPr>
                <w:sz w:val="18"/>
              </w:rPr>
              <w:t>●</w:t>
            </w:r>
          </w:p>
        </w:tc>
        <w:tc>
          <w:tcPr>
            <w:tcW w:w="1290" w:type="dxa"/>
          </w:tcPr>
          <w:p w14:paraId="658B5B7B" w14:textId="77777777" w:rsidR="00931E53" w:rsidRDefault="00000000">
            <w:r>
              <w:rPr>
                <w:sz w:val="18"/>
              </w:rPr>
              <w:t>●</w:t>
            </w:r>
          </w:p>
        </w:tc>
        <w:tc>
          <w:tcPr>
            <w:tcW w:w="1290" w:type="dxa"/>
          </w:tcPr>
          <w:p w14:paraId="2E4174F9" w14:textId="77777777" w:rsidR="00931E53" w:rsidRDefault="00000000">
            <w:r>
              <w:rPr>
                <w:sz w:val="18"/>
              </w:rPr>
              <w:t>-</w:t>
            </w:r>
          </w:p>
        </w:tc>
        <w:tc>
          <w:tcPr>
            <w:tcW w:w="1290" w:type="dxa"/>
          </w:tcPr>
          <w:p w14:paraId="20312E87" w14:textId="77777777" w:rsidR="00931E53" w:rsidRDefault="00000000">
            <w:r>
              <w:rPr>
                <w:sz w:val="18"/>
              </w:rPr>
              <w:t>-</w:t>
            </w:r>
          </w:p>
        </w:tc>
        <w:tc>
          <w:tcPr>
            <w:tcW w:w="1290" w:type="dxa"/>
          </w:tcPr>
          <w:p w14:paraId="19D2C21E" w14:textId="77777777" w:rsidR="00931E53" w:rsidRDefault="00000000">
            <w:r>
              <w:rPr>
                <w:sz w:val="18"/>
              </w:rPr>
              <w:t>-</w:t>
            </w:r>
          </w:p>
        </w:tc>
      </w:tr>
      <w:tr w:rsidR="00931E53" w14:paraId="458F719B" w14:textId="77777777">
        <w:tc>
          <w:tcPr>
            <w:tcW w:w="1290" w:type="dxa"/>
          </w:tcPr>
          <w:p w14:paraId="1E8E4D1D" w14:textId="77777777" w:rsidR="00931E53" w:rsidRDefault="00000000">
            <w:r>
              <w:rPr>
                <w:sz w:val="18"/>
              </w:rPr>
              <w:t>A</w:t>
            </w:r>
            <w:r>
              <w:rPr>
                <w:sz w:val="18"/>
              </w:rPr>
              <w:t>社</w:t>
            </w:r>
          </w:p>
        </w:tc>
        <w:tc>
          <w:tcPr>
            <w:tcW w:w="1290" w:type="dxa"/>
          </w:tcPr>
          <w:p w14:paraId="54311A4A" w14:textId="77777777" w:rsidR="00931E53" w:rsidRDefault="00000000">
            <w:r>
              <w:rPr>
                <w:sz w:val="18"/>
              </w:rPr>
              <w:t>●</w:t>
            </w:r>
          </w:p>
        </w:tc>
        <w:tc>
          <w:tcPr>
            <w:tcW w:w="1290" w:type="dxa"/>
          </w:tcPr>
          <w:p w14:paraId="7ACA7108" w14:textId="77777777" w:rsidR="00931E53" w:rsidRDefault="00000000">
            <w:r>
              <w:rPr>
                <w:sz w:val="18"/>
              </w:rPr>
              <w:t>●</w:t>
            </w:r>
          </w:p>
        </w:tc>
        <w:tc>
          <w:tcPr>
            <w:tcW w:w="1290" w:type="dxa"/>
          </w:tcPr>
          <w:p w14:paraId="435F2C2E" w14:textId="77777777" w:rsidR="00931E53" w:rsidRDefault="00000000">
            <w:r>
              <w:rPr>
                <w:sz w:val="18"/>
              </w:rPr>
              <w:t>●</w:t>
            </w:r>
          </w:p>
        </w:tc>
        <w:tc>
          <w:tcPr>
            <w:tcW w:w="1290" w:type="dxa"/>
          </w:tcPr>
          <w:p w14:paraId="352EA652" w14:textId="77777777" w:rsidR="00931E53" w:rsidRDefault="00000000">
            <w:r>
              <w:rPr>
                <w:sz w:val="18"/>
              </w:rPr>
              <w:t>●</w:t>
            </w:r>
          </w:p>
        </w:tc>
        <w:tc>
          <w:tcPr>
            <w:tcW w:w="1290" w:type="dxa"/>
          </w:tcPr>
          <w:p w14:paraId="59AF67D0" w14:textId="77777777" w:rsidR="00931E53" w:rsidRDefault="00000000">
            <w:r>
              <w:rPr>
                <w:sz w:val="18"/>
              </w:rPr>
              <w:t>●</w:t>
            </w:r>
          </w:p>
        </w:tc>
        <w:tc>
          <w:tcPr>
            <w:tcW w:w="1290" w:type="dxa"/>
          </w:tcPr>
          <w:p w14:paraId="392E701A" w14:textId="77777777" w:rsidR="00931E53" w:rsidRDefault="00000000">
            <w:r>
              <w:rPr>
                <w:sz w:val="18"/>
              </w:rPr>
              <w:t>●</w:t>
            </w:r>
          </w:p>
        </w:tc>
      </w:tr>
      <w:tr w:rsidR="00931E53" w14:paraId="2DC62D12" w14:textId="77777777">
        <w:tc>
          <w:tcPr>
            <w:tcW w:w="1290" w:type="dxa"/>
          </w:tcPr>
          <w:p w14:paraId="2B06312F" w14:textId="77777777" w:rsidR="00931E53" w:rsidRDefault="00000000">
            <w:r>
              <w:rPr>
                <w:sz w:val="18"/>
              </w:rPr>
              <w:t>K</w:t>
            </w:r>
            <w:r>
              <w:rPr>
                <w:sz w:val="18"/>
              </w:rPr>
              <w:t>社</w:t>
            </w:r>
            <w:r>
              <w:rPr>
                <w:sz w:val="18"/>
              </w:rPr>
              <w:t xml:space="preserve"> - </w:t>
            </w:r>
            <w:r>
              <w:rPr>
                <w:sz w:val="18"/>
              </w:rPr>
              <w:t>エンジニア・</w:t>
            </w:r>
            <w:r>
              <w:rPr>
                <w:sz w:val="18"/>
              </w:rPr>
              <w:t>IT</w:t>
            </w:r>
            <w:r>
              <w:rPr>
                <w:sz w:val="18"/>
              </w:rPr>
              <w:t>コンサル向け</w:t>
            </w:r>
            <w:r>
              <w:rPr>
                <w:sz w:val="18"/>
              </w:rPr>
              <w:lastRenderedPageBreak/>
              <w:t>WEB</w:t>
            </w:r>
            <w:r>
              <w:rPr>
                <w:sz w:val="18"/>
              </w:rPr>
              <w:t>メディア</w:t>
            </w:r>
          </w:p>
        </w:tc>
        <w:tc>
          <w:tcPr>
            <w:tcW w:w="1290" w:type="dxa"/>
          </w:tcPr>
          <w:p w14:paraId="2799A4CD" w14:textId="77777777" w:rsidR="00931E53" w:rsidRDefault="00000000">
            <w:r>
              <w:rPr>
                <w:sz w:val="18"/>
              </w:rPr>
              <w:lastRenderedPageBreak/>
              <w:t>●</w:t>
            </w:r>
          </w:p>
        </w:tc>
        <w:tc>
          <w:tcPr>
            <w:tcW w:w="1290" w:type="dxa"/>
          </w:tcPr>
          <w:p w14:paraId="4C542650" w14:textId="77777777" w:rsidR="00931E53" w:rsidRDefault="00000000">
            <w:r>
              <w:rPr>
                <w:sz w:val="18"/>
              </w:rPr>
              <w:t>●</w:t>
            </w:r>
          </w:p>
        </w:tc>
        <w:tc>
          <w:tcPr>
            <w:tcW w:w="1290" w:type="dxa"/>
          </w:tcPr>
          <w:p w14:paraId="534E9CBC" w14:textId="77777777" w:rsidR="00931E53" w:rsidRDefault="00000000">
            <w:r>
              <w:rPr>
                <w:sz w:val="18"/>
              </w:rPr>
              <w:t>●</w:t>
            </w:r>
          </w:p>
        </w:tc>
        <w:tc>
          <w:tcPr>
            <w:tcW w:w="1290" w:type="dxa"/>
          </w:tcPr>
          <w:p w14:paraId="09DFB1B1" w14:textId="77777777" w:rsidR="00931E53" w:rsidRDefault="00000000">
            <w:r>
              <w:rPr>
                <w:sz w:val="18"/>
              </w:rPr>
              <w:t>●</w:t>
            </w:r>
          </w:p>
        </w:tc>
        <w:tc>
          <w:tcPr>
            <w:tcW w:w="1290" w:type="dxa"/>
          </w:tcPr>
          <w:p w14:paraId="65B07B29" w14:textId="77777777" w:rsidR="00931E53" w:rsidRDefault="00000000">
            <w:r>
              <w:rPr>
                <w:sz w:val="18"/>
              </w:rPr>
              <w:t>●</w:t>
            </w:r>
          </w:p>
        </w:tc>
        <w:tc>
          <w:tcPr>
            <w:tcW w:w="1290" w:type="dxa"/>
          </w:tcPr>
          <w:p w14:paraId="3E71C603" w14:textId="77777777" w:rsidR="00931E53" w:rsidRDefault="00000000">
            <w:r>
              <w:rPr>
                <w:sz w:val="18"/>
              </w:rPr>
              <w:t>●</w:t>
            </w:r>
          </w:p>
        </w:tc>
      </w:tr>
      <w:tr w:rsidR="00931E53" w14:paraId="33A8F3A7" w14:textId="77777777">
        <w:tc>
          <w:tcPr>
            <w:tcW w:w="1290" w:type="dxa"/>
          </w:tcPr>
          <w:p w14:paraId="26BBC60F" w14:textId="77777777" w:rsidR="00931E53" w:rsidRDefault="00000000">
            <w:r>
              <w:rPr>
                <w:sz w:val="18"/>
              </w:rPr>
              <w:t>K</w:t>
            </w:r>
            <w:r>
              <w:rPr>
                <w:sz w:val="18"/>
              </w:rPr>
              <w:t>社</w:t>
            </w:r>
            <w:r>
              <w:rPr>
                <w:sz w:val="18"/>
              </w:rPr>
              <w:t xml:space="preserve"> - </w:t>
            </w:r>
            <w:r>
              <w:rPr>
                <w:sz w:val="18"/>
              </w:rPr>
              <w:t>自社サイト構築・運用</w:t>
            </w:r>
          </w:p>
        </w:tc>
        <w:tc>
          <w:tcPr>
            <w:tcW w:w="1290" w:type="dxa"/>
          </w:tcPr>
          <w:p w14:paraId="0CAA01F9" w14:textId="77777777" w:rsidR="00931E53" w:rsidRDefault="00000000">
            <w:r>
              <w:rPr>
                <w:sz w:val="18"/>
              </w:rPr>
              <w:t>●</w:t>
            </w:r>
          </w:p>
        </w:tc>
        <w:tc>
          <w:tcPr>
            <w:tcW w:w="1290" w:type="dxa"/>
          </w:tcPr>
          <w:p w14:paraId="711A5CBC" w14:textId="77777777" w:rsidR="00931E53" w:rsidRDefault="00000000">
            <w:r>
              <w:rPr>
                <w:sz w:val="18"/>
              </w:rPr>
              <w:t>●</w:t>
            </w:r>
          </w:p>
        </w:tc>
        <w:tc>
          <w:tcPr>
            <w:tcW w:w="1290" w:type="dxa"/>
          </w:tcPr>
          <w:p w14:paraId="1B6489BE" w14:textId="77777777" w:rsidR="00931E53" w:rsidRDefault="00000000">
            <w:r>
              <w:rPr>
                <w:sz w:val="18"/>
              </w:rPr>
              <w:t>●</w:t>
            </w:r>
          </w:p>
        </w:tc>
        <w:tc>
          <w:tcPr>
            <w:tcW w:w="1290" w:type="dxa"/>
          </w:tcPr>
          <w:p w14:paraId="7B04F1CC" w14:textId="77777777" w:rsidR="00931E53" w:rsidRDefault="00000000">
            <w:r>
              <w:rPr>
                <w:sz w:val="18"/>
              </w:rPr>
              <w:t>●</w:t>
            </w:r>
          </w:p>
        </w:tc>
        <w:tc>
          <w:tcPr>
            <w:tcW w:w="1290" w:type="dxa"/>
          </w:tcPr>
          <w:p w14:paraId="07BD0CA9" w14:textId="77777777" w:rsidR="00931E53" w:rsidRDefault="00000000">
            <w:r>
              <w:rPr>
                <w:sz w:val="18"/>
              </w:rPr>
              <w:t>●</w:t>
            </w:r>
          </w:p>
        </w:tc>
        <w:tc>
          <w:tcPr>
            <w:tcW w:w="1290" w:type="dxa"/>
          </w:tcPr>
          <w:p w14:paraId="7A9B5215" w14:textId="77777777" w:rsidR="00931E53" w:rsidRDefault="00000000">
            <w:r>
              <w:rPr>
                <w:sz w:val="18"/>
              </w:rPr>
              <w:t>●</w:t>
            </w:r>
          </w:p>
        </w:tc>
      </w:tr>
      <w:tr w:rsidR="00931E53" w14:paraId="67C215EE" w14:textId="77777777">
        <w:tc>
          <w:tcPr>
            <w:tcW w:w="1290" w:type="dxa"/>
          </w:tcPr>
          <w:p w14:paraId="7398299A" w14:textId="77777777" w:rsidR="00931E53" w:rsidRDefault="00000000">
            <w:r>
              <w:rPr>
                <w:sz w:val="18"/>
              </w:rPr>
              <w:t>AW</w:t>
            </w:r>
            <w:r>
              <w:rPr>
                <w:sz w:val="18"/>
              </w:rPr>
              <w:t>社</w:t>
            </w:r>
          </w:p>
        </w:tc>
        <w:tc>
          <w:tcPr>
            <w:tcW w:w="1290" w:type="dxa"/>
          </w:tcPr>
          <w:p w14:paraId="2F80F447" w14:textId="77777777" w:rsidR="00931E53" w:rsidRDefault="00000000">
            <w:r>
              <w:rPr>
                <w:sz w:val="18"/>
              </w:rPr>
              <w:t>-</w:t>
            </w:r>
          </w:p>
        </w:tc>
        <w:tc>
          <w:tcPr>
            <w:tcW w:w="1290" w:type="dxa"/>
          </w:tcPr>
          <w:p w14:paraId="01282109" w14:textId="77777777" w:rsidR="00931E53" w:rsidRDefault="00000000">
            <w:r>
              <w:rPr>
                <w:sz w:val="18"/>
              </w:rPr>
              <w:t>-</w:t>
            </w:r>
          </w:p>
        </w:tc>
        <w:tc>
          <w:tcPr>
            <w:tcW w:w="1290" w:type="dxa"/>
          </w:tcPr>
          <w:p w14:paraId="7B88168E" w14:textId="77777777" w:rsidR="00931E53" w:rsidRDefault="00000000">
            <w:r>
              <w:rPr>
                <w:sz w:val="18"/>
              </w:rPr>
              <w:t>●</w:t>
            </w:r>
          </w:p>
        </w:tc>
        <w:tc>
          <w:tcPr>
            <w:tcW w:w="1290" w:type="dxa"/>
          </w:tcPr>
          <w:p w14:paraId="2ED63FF2" w14:textId="77777777" w:rsidR="00931E53" w:rsidRDefault="00000000">
            <w:r>
              <w:rPr>
                <w:sz w:val="18"/>
              </w:rPr>
              <w:t>●</w:t>
            </w:r>
          </w:p>
        </w:tc>
        <w:tc>
          <w:tcPr>
            <w:tcW w:w="1290" w:type="dxa"/>
          </w:tcPr>
          <w:p w14:paraId="6C5FFDC1" w14:textId="77777777" w:rsidR="00931E53" w:rsidRDefault="00000000">
            <w:r>
              <w:rPr>
                <w:sz w:val="18"/>
              </w:rPr>
              <w:t>●</w:t>
            </w:r>
          </w:p>
        </w:tc>
        <w:tc>
          <w:tcPr>
            <w:tcW w:w="1290" w:type="dxa"/>
          </w:tcPr>
          <w:p w14:paraId="3996C2F5" w14:textId="77777777" w:rsidR="00931E53" w:rsidRDefault="00000000">
            <w:r>
              <w:rPr>
                <w:sz w:val="18"/>
              </w:rPr>
              <w:t>-</w:t>
            </w:r>
          </w:p>
        </w:tc>
      </w:tr>
      <w:tr w:rsidR="00931E53" w14:paraId="6E58C04A" w14:textId="77777777">
        <w:tc>
          <w:tcPr>
            <w:tcW w:w="1290" w:type="dxa"/>
          </w:tcPr>
          <w:p w14:paraId="1BD03F01" w14:textId="77777777" w:rsidR="00931E53" w:rsidRDefault="00000000">
            <w:r>
              <w:rPr>
                <w:sz w:val="18"/>
              </w:rPr>
              <w:t>I</w:t>
            </w:r>
            <w:r>
              <w:rPr>
                <w:sz w:val="18"/>
              </w:rPr>
              <w:t>社</w:t>
            </w:r>
          </w:p>
        </w:tc>
        <w:tc>
          <w:tcPr>
            <w:tcW w:w="1290" w:type="dxa"/>
          </w:tcPr>
          <w:p w14:paraId="1F0DC04A" w14:textId="77777777" w:rsidR="00931E53" w:rsidRDefault="00000000">
            <w:r>
              <w:rPr>
                <w:sz w:val="18"/>
              </w:rPr>
              <w:t>-</w:t>
            </w:r>
          </w:p>
        </w:tc>
        <w:tc>
          <w:tcPr>
            <w:tcW w:w="1290" w:type="dxa"/>
          </w:tcPr>
          <w:p w14:paraId="6D968FD3" w14:textId="77777777" w:rsidR="00931E53" w:rsidRDefault="00000000">
            <w:r>
              <w:rPr>
                <w:sz w:val="18"/>
              </w:rPr>
              <w:t>●</w:t>
            </w:r>
          </w:p>
        </w:tc>
        <w:tc>
          <w:tcPr>
            <w:tcW w:w="1290" w:type="dxa"/>
          </w:tcPr>
          <w:p w14:paraId="441893A7" w14:textId="77777777" w:rsidR="00931E53" w:rsidRDefault="00000000">
            <w:r>
              <w:rPr>
                <w:sz w:val="18"/>
              </w:rPr>
              <w:t>●</w:t>
            </w:r>
          </w:p>
        </w:tc>
        <w:tc>
          <w:tcPr>
            <w:tcW w:w="1290" w:type="dxa"/>
          </w:tcPr>
          <w:p w14:paraId="7DE54D33" w14:textId="77777777" w:rsidR="00931E53" w:rsidRDefault="00000000">
            <w:r>
              <w:rPr>
                <w:sz w:val="18"/>
              </w:rPr>
              <w:t>●</w:t>
            </w:r>
          </w:p>
        </w:tc>
        <w:tc>
          <w:tcPr>
            <w:tcW w:w="1290" w:type="dxa"/>
          </w:tcPr>
          <w:p w14:paraId="60CF8E11" w14:textId="77777777" w:rsidR="00931E53" w:rsidRDefault="00000000">
            <w:r>
              <w:rPr>
                <w:sz w:val="18"/>
              </w:rPr>
              <w:t>●</w:t>
            </w:r>
          </w:p>
        </w:tc>
        <w:tc>
          <w:tcPr>
            <w:tcW w:w="1290" w:type="dxa"/>
          </w:tcPr>
          <w:p w14:paraId="158A1BCA" w14:textId="77777777" w:rsidR="00931E53" w:rsidRDefault="00000000">
            <w:r>
              <w:rPr>
                <w:sz w:val="18"/>
              </w:rPr>
              <w:t>-</w:t>
            </w:r>
          </w:p>
        </w:tc>
      </w:tr>
      <w:tr w:rsidR="00931E53" w14:paraId="3A6C2C5C" w14:textId="77777777">
        <w:tc>
          <w:tcPr>
            <w:tcW w:w="1290" w:type="dxa"/>
          </w:tcPr>
          <w:p w14:paraId="5DD5C1A7" w14:textId="77777777" w:rsidR="00931E53" w:rsidRDefault="00000000">
            <w:r>
              <w:rPr>
                <w:sz w:val="18"/>
              </w:rPr>
              <w:t>AB</w:t>
            </w:r>
            <w:r>
              <w:rPr>
                <w:sz w:val="18"/>
              </w:rPr>
              <w:t>社</w:t>
            </w:r>
          </w:p>
        </w:tc>
        <w:tc>
          <w:tcPr>
            <w:tcW w:w="1290" w:type="dxa"/>
          </w:tcPr>
          <w:p w14:paraId="6C731DB9" w14:textId="77777777" w:rsidR="00931E53" w:rsidRDefault="00000000">
            <w:r>
              <w:rPr>
                <w:sz w:val="18"/>
              </w:rPr>
              <w:t>-</w:t>
            </w:r>
          </w:p>
        </w:tc>
        <w:tc>
          <w:tcPr>
            <w:tcW w:w="1290" w:type="dxa"/>
          </w:tcPr>
          <w:p w14:paraId="17483E4B" w14:textId="77777777" w:rsidR="00931E53" w:rsidRDefault="00000000">
            <w:r>
              <w:rPr>
                <w:sz w:val="18"/>
              </w:rPr>
              <w:t>-</w:t>
            </w:r>
          </w:p>
        </w:tc>
        <w:tc>
          <w:tcPr>
            <w:tcW w:w="1290" w:type="dxa"/>
          </w:tcPr>
          <w:p w14:paraId="498A6EEE" w14:textId="77777777" w:rsidR="00931E53" w:rsidRDefault="00000000">
            <w:r>
              <w:rPr>
                <w:sz w:val="18"/>
              </w:rPr>
              <w:t>●</w:t>
            </w:r>
          </w:p>
        </w:tc>
        <w:tc>
          <w:tcPr>
            <w:tcW w:w="1290" w:type="dxa"/>
          </w:tcPr>
          <w:p w14:paraId="5ECE7654" w14:textId="77777777" w:rsidR="00931E53" w:rsidRDefault="00000000">
            <w:r>
              <w:rPr>
                <w:sz w:val="18"/>
              </w:rPr>
              <w:t>●</w:t>
            </w:r>
          </w:p>
        </w:tc>
        <w:tc>
          <w:tcPr>
            <w:tcW w:w="1290" w:type="dxa"/>
          </w:tcPr>
          <w:p w14:paraId="319E5480" w14:textId="77777777" w:rsidR="00931E53" w:rsidRDefault="00000000">
            <w:r>
              <w:rPr>
                <w:sz w:val="18"/>
              </w:rPr>
              <w:t>●</w:t>
            </w:r>
          </w:p>
        </w:tc>
        <w:tc>
          <w:tcPr>
            <w:tcW w:w="1290" w:type="dxa"/>
          </w:tcPr>
          <w:p w14:paraId="221C8021" w14:textId="77777777" w:rsidR="00931E53" w:rsidRDefault="00000000">
            <w:r>
              <w:rPr>
                <w:sz w:val="18"/>
              </w:rPr>
              <w:t>-</w:t>
            </w:r>
          </w:p>
        </w:tc>
      </w:tr>
    </w:tbl>
    <w:p w14:paraId="62EE8C01" w14:textId="77777777" w:rsidR="00931E53" w:rsidRDefault="00000000">
      <w:r>
        <w:t>---</w:t>
      </w:r>
    </w:p>
    <w:p w14:paraId="747DE03F" w14:textId="77777777" w:rsidR="00931E53" w:rsidRDefault="00000000">
      <w:pPr>
        <w:pStyle w:val="21"/>
      </w:pPr>
      <w:r>
        <w:t>強み・特徴</w:t>
      </w:r>
    </w:p>
    <w:p w14:paraId="1C10C195" w14:textId="77777777" w:rsidR="00931E53" w:rsidRDefault="00000000">
      <w:r>
        <w:t xml:space="preserve">1. </w:t>
      </w:r>
      <w:r>
        <w:rPr>
          <w:b/>
        </w:rPr>
        <w:t>迅速な学習能力</w:t>
      </w:r>
      <w:r>
        <w:t xml:space="preserve">: </w:t>
      </w:r>
      <w:r>
        <w:t>未経験技術の短期間習得（</w:t>
      </w:r>
      <w:r>
        <w:t>Python 2</w:t>
      </w:r>
      <w:r>
        <w:t>週間、</w:t>
      </w:r>
      <w:r>
        <w:t>TypeScript</w:t>
      </w:r>
      <w:r>
        <w:t>等）</w:t>
      </w:r>
    </w:p>
    <w:p w14:paraId="49DF2BCC" w14:textId="77777777" w:rsidR="00931E53" w:rsidRDefault="00000000">
      <w:r>
        <w:t xml:space="preserve">2. </w:t>
      </w:r>
      <w:r>
        <w:rPr>
          <w:b/>
        </w:rPr>
        <w:t>フルスタック対応</w:t>
      </w:r>
      <w:r>
        <w:t xml:space="preserve">: </w:t>
      </w:r>
      <w:r>
        <w:t>フロントエンド・バックエンド・インフラまで一気通貫</w:t>
      </w:r>
    </w:p>
    <w:p w14:paraId="11A01391" w14:textId="77777777" w:rsidR="00931E53" w:rsidRDefault="00000000">
      <w:r>
        <w:t xml:space="preserve">3. </w:t>
      </w:r>
      <w:r>
        <w:rPr>
          <w:b/>
        </w:rPr>
        <w:t>マネジメント経験</w:t>
      </w:r>
      <w:r>
        <w:t xml:space="preserve">: </w:t>
      </w:r>
      <w:r>
        <w:t>オフショア開発チーム立ち上げ、プロジェクト管理</w:t>
      </w:r>
    </w:p>
    <w:p w14:paraId="451B6F14" w14:textId="77777777" w:rsidR="00931E53" w:rsidRDefault="00000000">
      <w:r>
        <w:t xml:space="preserve">4. </w:t>
      </w:r>
      <w:r>
        <w:rPr>
          <w:b/>
        </w:rPr>
        <w:t>生成</w:t>
      </w:r>
      <w:r>
        <w:rPr>
          <w:b/>
        </w:rPr>
        <w:t>AI</w:t>
      </w:r>
      <w:r>
        <w:rPr>
          <w:b/>
        </w:rPr>
        <w:t>活用</w:t>
      </w:r>
      <w:r>
        <w:t xml:space="preserve">: </w:t>
      </w:r>
      <w:r>
        <w:t>複数の生成</w:t>
      </w:r>
      <w:r>
        <w:t>AI</w:t>
      </w:r>
      <w:r>
        <w:t>開発プロジェクト経験</w:t>
      </w:r>
    </w:p>
    <w:p w14:paraId="48811E18" w14:textId="77777777" w:rsidR="00931E53" w:rsidRDefault="00000000">
      <w:r>
        <w:t xml:space="preserve">5. </w:t>
      </w:r>
      <w:r>
        <w:rPr>
          <w:b/>
        </w:rPr>
        <w:t>上流～下流対応</w:t>
      </w:r>
      <w:r>
        <w:t xml:space="preserve">: </w:t>
      </w:r>
      <w:r>
        <w:t>要求分析から結合テストまで全工程対応可能</w:t>
      </w:r>
    </w:p>
    <w:p w14:paraId="1C6C51AB" w14:textId="77777777" w:rsidR="00931E53" w:rsidRDefault="00000000">
      <w:r>
        <w:t xml:space="preserve">6. </w:t>
      </w:r>
      <w:r>
        <w:rPr>
          <w:b/>
        </w:rPr>
        <w:t>起業家精神</w:t>
      </w:r>
      <w:r>
        <w:t xml:space="preserve">: </w:t>
      </w:r>
      <w:r>
        <w:t>自社サービスの構想から運用まで一貫した経験</w:t>
      </w:r>
    </w:p>
    <w:p w14:paraId="0285C386" w14:textId="77777777" w:rsidR="00931E53" w:rsidRDefault="00000000">
      <w:r>
        <w:t>---</w:t>
      </w:r>
    </w:p>
    <w:p w14:paraId="60AA9A35" w14:textId="77777777" w:rsidR="00931E53" w:rsidRDefault="00000000">
      <w:r>
        <w:t>*</w:t>
      </w:r>
      <w:r>
        <w:t>本スキルシートは</w:t>
      </w:r>
      <w:r>
        <w:t>2025</w:t>
      </w:r>
      <w:r>
        <w:t>年</w:t>
      </w:r>
      <w:r>
        <w:t>7</w:t>
      </w:r>
      <w:r>
        <w:t>月</w:t>
      </w:r>
      <w:r>
        <w:t>5</w:t>
      </w:r>
      <w:r>
        <w:t>日時点の情報です。</w:t>
      </w:r>
      <w:r>
        <w:t>*</w:t>
      </w:r>
    </w:p>
    <w:sectPr w:rsidR="00931E53" w:rsidSect="00034616">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47367174">
    <w:abstractNumId w:val="8"/>
  </w:num>
  <w:num w:numId="2" w16cid:durableId="1885560973">
    <w:abstractNumId w:val="6"/>
  </w:num>
  <w:num w:numId="3" w16cid:durableId="1096750441">
    <w:abstractNumId w:val="5"/>
  </w:num>
  <w:num w:numId="4" w16cid:durableId="2142337859">
    <w:abstractNumId w:val="4"/>
  </w:num>
  <w:num w:numId="5" w16cid:durableId="1319990663">
    <w:abstractNumId w:val="7"/>
  </w:num>
  <w:num w:numId="6" w16cid:durableId="1981763936">
    <w:abstractNumId w:val="3"/>
  </w:num>
  <w:num w:numId="7" w16cid:durableId="1841308837">
    <w:abstractNumId w:val="2"/>
  </w:num>
  <w:num w:numId="8" w16cid:durableId="703290810">
    <w:abstractNumId w:val="1"/>
  </w:num>
  <w:num w:numId="9" w16cid:durableId="30581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E53"/>
    <w:rsid w:val="00AA1D8D"/>
    <w:rsid w:val="00B47730"/>
    <w:rsid w:val="00CB0664"/>
    <w:rsid w:val="00D47CD5"/>
    <w:rsid w:val="00FA27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A2CC6E"/>
  <w14:defaultImageDpi w14:val="300"/>
  <w15:docId w15:val="{7A46EF20-5E65-4E80-B845-A6BDCA01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游ゴシック" w:hAnsi="游ゴシック"/>
      <w:sz w:val="20"/>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浩 馬込</cp:lastModifiedBy>
  <cp:revision>2</cp:revision>
  <dcterms:created xsi:type="dcterms:W3CDTF">2013-12-23T23:15:00Z</dcterms:created>
  <dcterms:modified xsi:type="dcterms:W3CDTF">2025-07-07T09:42:00Z</dcterms:modified>
  <cp:category/>
</cp:coreProperties>
</file>